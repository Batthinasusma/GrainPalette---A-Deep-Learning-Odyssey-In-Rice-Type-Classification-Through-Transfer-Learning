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B71" w:rsidRPr="001B6C18" w:rsidRDefault="001B6C18" w:rsidP="001B6C18">
      <w:pPr>
        <w:pStyle w:val="Title"/>
        <w:pBdr>
          <w:bottom w:val="none" w:sz="0" w:space="0" w:color="auto"/>
        </w:pBdr>
        <w:jc w:val="center"/>
        <w:rPr>
          <w:rFonts w:ascii="Times New Roman" w:hAnsi="Times New Roman" w:cs="Times New Roman"/>
          <w:b/>
          <w:color w:val="548DD4" w:themeColor="text2" w:themeTint="99"/>
        </w:rPr>
      </w:pPr>
      <w:r>
        <w:rPr>
          <w:rFonts w:ascii="Times New Roman" w:hAnsi="Times New Roman" w:cs="Times New Roman"/>
          <w:b/>
          <w:color w:val="548DD4" w:themeColor="text2" w:themeTint="99"/>
        </w:rPr>
        <w:t>Grain</w:t>
      </w:r>
      <w:r w:rsidR="00135C24">
        <w:rPr>
          <w:rFonts w:ascii="Times New Roman" w:hAnsi="Times New Roman" w:cs="Times New Roman"/>
          <w:b/>
          <w:color w:val="548DD4" w:themeColor="text2" w:themeTint="99"/>
        </w:rPr>
        <w:t xml:space="preserve"> </w:t>
      </w:r>
      <w:r>
        <w:rPr>
          <w:rFonts w:ascii="Times New Roman" w:hAnsi="Times New Roman" w:cs="Times New Roman"/>
          <w:b/>
          <w:color w:val="548DD4" w:themeColor="text2" w:themeTint="99"/>
        </w:rPr>
        <w:t xml:space="preserve">Palette – A </w:t>
      </w:r>
      <w:r w:rsidR="00080D65" w:rsidRPr="001B6C18">
        <w:rPr>
          <w:rFonts w:ascii="Times New Roman" w:hAnsi="Times New Roman" w:cs="Times New Roman"/>
          <w:b/>
          <w:color w:val="548DD4" w:themeColor="text2" w:themeTint="99"/>
        </w:rPr>
        <w:t xml:space="preserve">Deep Learning </w:t>
      </w:r>
      <w:r>
        <w:rPr>
          <w:rFonts w:ascii="Times New Roman" w:hAnsi="Times New Roman" w:cs="Times New Roman"/>
          <w:b/>
          <w:color w:val="548DD4" w:themeColor="text2" w:themeTint="99"/>
        </w:rPr>
        <w:t xml:space="preserve">  </w:t>
      </w:r>
      <w:r w:rsidR="00080D65" w:rsidRPr="001B6C18">
        <w:rPr>
          <w:rFonts w:ascii="Times New Roman" w:hAnsi="Times New Roman" w:cs="Times New Roman"/>
          <w:b/>
          <w:color w:val="548DD4" w:themeColor="text2" w:themeTint="99"/>
        </w:rPr>
        <w:t xml:space="preserve">Odyssey </w:t>
      </w:r>
      <w:proofErr w:type="gramStart"/>
      <w:r w:rsidR="00080D65" w:rsidRPr="001B6C18">
        <w:rPr>
          <w:rFonts w:ascii="Times New Roman" w:hAnsi="Times New Roman" w:cs="Times New Roman"/>
          <w:b/>
          <w:color w:val="548DD4" w:themeColor="text2" w:themeTint="99"/>
        </w:rPr>
        <w:t>In</w:t>
      </w:r>
      <w:proofErr w:type="gramEnd"/>
      <w:r w:rsidR="00080D65" w:rsidRPr="001B6C18">
        <w:rPr>
          <w:rFonts w:ascii="Times New Roman" w:hAnsi="Times New Roman" w:cs="Times New Roman"/>
          <w:b/>
          <w:color w:val="548DD4" w:themeColor="text2" w:themeTint="99"/>
        </w:rPr>
        <w:t xml:space="preserve"> Rice Type Classification </w:t>
      </w:r>
      <w:r>
        <w:rPr>
          <w:rFonts w:ascii="Times New Roman" w:hAnsi="Times New Roman" w:cs="Times New Roman"/>
          <w:b/>
          <w:color w:val="548DD4" w:themeColor="text2" w:themeTint="99"/>
        </w:rPr>
        <w:t xml:space="preserve">       </w:t>
      </w:r>
      <w:r w:rsidR="00080D65" w:rsidRPr="001B6C18">
        <w:rPr>
          <w:rFonts w:ascii="Times New Roman" w:hAnsi="Times New Roman" w:cs="Times New Roman"/>
          <w:b/>
          <w:color w:val="548DD4" w:themeColor="text2" w:themeTint="99"/>
        </w:rPr>
        <w:t>Through Transfer Learning</w:t>
      </w:r>
    </w:p>
    <w:p w:rsidR="001B6C18" w:rsidRDefault="001B6C18" w:rsidP="001B6C18">
      <w:pPr>
        <w:spacing w:after="0" w:line="240" w:lineRule="auto"/>
        <w:rPr>
          <w:rFonts w:ascii="Times New Roman" w:hAnsi="Times New Roman" w:cs="Times New Roman"/>
          <w:sz w:val="24"/>
          <w:szCs w:val="24"/>
        </w:rPr>
      </w:pPr>
    </w:p>
    <w:p w:rsidR="00720D82" w:rsidRPr="00720D82" w:rsidRDefault="00EC3DFE" w:rsidP="001B6C18">
      <w:pPr>
        <w:spacing w:after="0" w:line="240" w:lineRule="auto"/>
        <w:rPr>
          <w:rFonts w:ascii="Times New Roman" w:hAnsi="Times New Roman" w:cs="Times New Roman"/>
          <w:sz w:val="28"/>
          <w:szCs w:val="28"/>
        </w:rPr>
      </w:pPr>
      <w:r w:rsidRPr="00EC3DFE">
        <w:rPr>
          <w:rFonts w:ascii="Times New Roman" w:hAnsi="Times New Roman" w:cs="Times New Roman"/>
          <w:sz w:val="24"/>
          <w:szCs w:val="24"/>
        </w:rPr>
        <w:t xml:space="preserve"> </w:t>
      </w:r>
      <w:r w:rsidR="001B6C18">
        <w:rPr>
          <w:rFonts w:ascii="Times New Roman" w:hAnsi="Times New Roman" w:cs="Times New Roman"/>
          <w:sz w:val="24"/>
          <w:szCs w:val="24"/>
        </w:rPr>
        <w:t xml:space="preserve">                             </w:t>
      </w:r>
      <w:r w:rsidR="00720D82">
        <w:rPr>
          <w:rFonts w:ascii="Times New Roman" w:hAnsi="Times New Roman" w:cs="Times New Roman"/>
          <w:sz w:val="24"/>
          <w:szCs w:val="24"/>
        </w:rPr>
        <w:t xml:space="preserve"> </w:t>
      </w:r>
      <w:r w:rsidR="00720D82" w:rsidRPr="00720D82">
        <w:rPr>
          <w:rFonts w:ascii="Times New Roman" w:hAnsi="Times New Roman" w:cs="Times New Roman"/>
          <w:sz w:val="28"/>
          <w:szCs w:val="28"/>
        </w:rPr>
        <w:t xml:space="preserve">Team </w:t>
      </w:r>
      <w:proofErr w:type="gramStart"/>
      <w:r w:rsidR="00720D82" w:rsidRPr="00720D82">
        <w:rPr>
          <w:rFonts w:ascii="Times New Roman" w:hAnsi="Times New Roman" w:cs="Times New Roman"/>
          <w:sz w:val="28"/>
          <w:szCs w:val="28"/>
        </w:rPr>
        <w:t>ID :</w:t>
      </w:r>
      <w:proofErr w:type="gramEnd"/>
      <w:r w:rsidR="00720D82" w:rsidRPr="00720D82">
        <w:rPr>
          <w:rFonts w:ascii="Times New Roman" w:hAnsi="Times New Roman" w:cs="Times New Roman"/>
          <w:sz w:val="28"/>
          <w:szCs w:val="28"/>
        </w:rPr>
        <w:t xml:space="preserve"> LTVIP2025TMID40804</w:t>
      </w:r>
    </w:p>
    <w:p w:rsidR="001B6C18" w:rsidRDefault="001B6C18" w:rsidP="001B6C1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1B6C18" w:rsidRDefault="001B6C18" w:rsidP="001B6C1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Team Size 4</w:t>
      </w:r>
    </w:p>
    <w:p w:rsidR="001B6C18" w:rsidRDefault="001B6C18" w:rsidP="001B6C18">
      <w:pPr>
        <w:spacing w:after="0" w:line="240" w:lineRule="auto"/>
        <w:rPr>
          <w:rFonts w:ascii="Times New Roman" w:hAnsi="Times New Roman" w:cs="Times New Roman"/>
          <w:sz w:val="28"/>
          <w:szCs w:val="28"/>
        </w:rPr>
      </w:pPr>
    </w:p>
    <w:p w:rsidR="00720D82" w:rsidRPr="00720D82" w:rsidRDefault="001B6C18" w:rsidP="001B6C1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20D82" w:rsidRPr="00720D82">
        <w:rPr>
          <w:rFonts w:ascii="Times New Roman" w:hAnsi="Times New Roman" w:cs="Times New Roman"/>
          <w:sz w:val="28"/>
          <w:szCs w:val="28"/>
        </w:rPr>
        <w:t xml:space="preserve">Team </w:t>
      </w:r>
      <w:proofErr w:type="gramStart"/>
      <w:r w:rsidR="00720D82" w:rsidRPr="00720D82">
        <w:rPr>
          <w:rFonts w:ascii="Times New Roman" w:hAnsi="Times New Roman" w:cs="Times New Roman"/>
          <w:sz w:val="28"/>
          <w:szCs w:val="28"/>
        </w:rPr>
        <w:t>Leader :</w:t>
      </w:r>
      <w:proofErr w:type="gramEnd"/>
      <w:r w:rsidR="00135C24">
        <w:rPr>
          <w:rFonts w:ascii="Times New Roman" w:hAnsi="Times New Roman" w:cs="Times New Roman"/>
          <w:sz w:val="28"/>
          <w:szCs w:val="28"/>
        </w:rPr>
        <w:t xml:space="preserve"> </w:t>
      </w:r>
      <w:proofErr w:type="spellStart"/>
      <w:r w:rsidR="00720D82" w:rsidRPr="00720D82">
        <w:rPr>
          <w:rFonts w:ascii="Times New Roman" w:hAnsi="Times New Roman" w:cs="Times New Roman"/>
          <w:sz w:val="28"/>
          <w:szCs w:val="28"/>
        </w:rPr>
        <w:t>Gaddala</w:t>
      </w:r>
      <w:proofErr w:type="spellEnd"/>
      <w:r w:rsidR="00720D82" w:rsidRPr="00720D82">
        <w:rPr>
          <w:rFonts w:ascii="Times New Roman" w:hAnsi="Times New Roman" w:cs="Times New Roman"/>
          <w:sz w:val="28"/>
          <w:szCs w:val="28"/>
        </w:rPr>
        <w:t xml:space="preserve"> </w:t>
      </w:r>
      <w:r w:rsidR="00135C24">
        <w:rPr>
          <w:rFonts w:ascii="Times New Roman" w:hAnsi="Times New Roman" w:cs="Times New Roman"/>
          <w:sz w:val="28"/>
          <w:szCs w:val="28"/>
        </w:rPr>
        <w:t xml:space="preserve"> </w:t>
      </w:r>
      <w:proofErr w:type="spellStart"/>
      <w:r w:rsidR="00720D82" w:rsidRPr="00720D82">
        <w:rPr>
          <w:rFonts w:ascii="Times New Roman" w:hAnsi="Times New Roman" w:cs="Times New Roman"/>
          <w:sz w:val="28"/>
          <w:szCs w:val="28"/>
        </w:rPr>
        <w:t>Anitha</w:t>
      </w:r>
      <w:proofErr w:type="spellEnd"/>
    </w:p>
    <w:p w:rsidR="00720D82" w:rsidRPr="00720D82" w:rsidRDefault="00720D82" w:rsidP="00720D8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B6C18">
        <w:rPr>
          <w:rFonts w:ascii="Times New Roman" w:hAnsi="Times New Roman" w:cs="Times New Roman"/>
          <w:sz w:val="28"/>
          <w:szCs w:val="28"/>
        </w:rPr>
        <w:t xml:space="preserve">           </w:t>
      </w:r>
      <w:r w:rsidRPr="00720D82">
        <w:rPr>
          <w:rFonts w:ascii="Times New Roman" w:hAnsi="Times New Roman" w:cs="Times New Roman"/>
          <w:sz w:val="28"/>
          <w:szCs w:val="28"/>
        </w:rPr>
        <w:t xml:space="preserve">Team </w:t>
      </w:r>
      <w:proofErr w:type="gramStart"/>
      <w:r w:rsidRPr="00720D82">
        <w:rPr>
          <w:rFonts w:ascii="Times New Roman" w:hAnsi="Times New Roman" w:cs="Times New Roman"/>
          <w:sz w:val="28"/>
          <w:szCs w:val="28"/>
        </w:rPr>
        <w:t>member :C</w:t>
      </w:r>
      <w:proofErr w:type="gramEnd"/>
      <w:r w:rsidRPr="00720D82">
        <w:rPr>
          <w:rFonts w:ascii="Times New Roman" w:hAnsi="Times New Roman" w:cs="Times New Roman"/>
          <w:sz w:val="28"/>
          <w:szCs w:val="28"/>
        </w:rPr>
        <w:t xml:space="preserve"> </w:t>
      </w:r>
      <w:proofErr w:type="spellStart"/>
      <w:r w:rsidRPr="00720D82">
        <w:rPr>
          <w:rFonts w:ascii="Times New Roman" w:hAnsi="Times New Roman" w:cs="Times New Roman"/>
          <w:sz w:val="28"/>
          <w:szCs w:val="28"/>
        </w:rPr>
        <w:t>Preethi</w:t>
      </w:r>
      <w:proofErr w:type="spellEnd"/>
    </w:p>
    <w:p w:rsidR="00720D82" w:rsidRPr="00720D82" w:rsidRDefault="00720D82" w:rsidP="00720D8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B6C18">
        <w:rPr>
          <w:rFonts w:ascii="Times New Roman" w:hAnsi="Times New Roman" w:cs="Times New Roman"/>
          <w:sz w:val="28"/>
          <w:szCs w:val="28"/>
        </w:rPr>
        <w:t xml:space="preserve">           </w:t>
      </w:r>
      <w:r w:rsidR="00135C24">
        <w:rPr>
          <w:rFonts w:ascii="Times New Roman" w:hAnsi="Times New Roman" w:cs="Times New Roman"/>
          <w:sz w:val="28"/>
          <w:szCs w:val="28"/>
        </w:rPr>
        <w:t xml:space="preserve">Team </w:t>
      </w:r>
      <w:proofErr w:type="gramStart"/>
      <w:r w:rsidR="00135C24">
        <w:rPr>
          <w:rFonts w:ascii="Times New Roman" w:hAnsi="Times New Roman" w:cs="Times New Roman"/>
          <w:sz w:val="28"/>
          <w:szCs w:val="28"/>
        </w:rPr>
        <w:t>member :</w:t>
      </w:r>
      <w:proofErr w:type="spellStart"/>
      <w:r w:rsidR="00135C24">
        <w:rPr>
          <w:rFonts w:ascii="Times New Roman" w:hAnsi="Times New Roman" w:cs="Times New Roman"/>
          <w:sz w:val="28"/>
          <w:szCs w:val="28"/>
        </w:rPr>
        <w:t>B.</w:t>
      </w:r>
      <w:r w:rsidRPr="00720D82">
        <w:rPr>
          <w:rFonts w:ascii="Times New Roman" w:hAnsi="Times New Roman" w:cs="Times New Roman"/>
          <w:sz w:val="28"/>
          <w:szCs w:val="28"/>
        </w:rPr>
        <w:t>Hindu</w:t>
      </w:r>
      <w:proofErr w:type="spellEnd"/>
      <w:proofErr w:type="gramEnd"/>
    </w:p>
    <w:p w:rsidR="007D3B71" w:rsidRPr="00EC3DFE" w:rsidRDefault="00720D82" w:rsidP="00720D8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B6C18">
        <w:rPr>
          <w:rFonts w:ascii="Times New Roman" w:hAnsi="Times New Roman" w:cs="Times New Roman"/>
          <w:sz w:val="28"/>
          <w:szCs w:val="28"/>
        </w:rPr>
        <w:t xml:space="preserve">           </w:t>
      </w:r>
      <w:r w:rsidR="00135C24">
        <w:rPr>
          <w:rFonts w:ascii="Times New Roman" w:hAnsi="Times New Roman" w:cs="Times New Roman"/>
          <w:sz w:val="28"/>
          <w:szCs w:val="28"/>
        </w:rPr>
        <w:t xml:space="preserve">Team </w:t>
      </w:r>
      <w:proofErr w:type="gramStart"/>
      <w:r w:rsidR="00135C24">
        <w:rPr>
          <w:rFonts w:ascii="Times New Roman" w:hAnsi="Times New Roman" w:cs="Times New Roman"/>
          <w:sz w:val="28"/>
          <w:szCs w:val="28"/>
        </w:rPr>
        <w:t>member :</w:t>
      </w:r>
      <w:proofErr w:type="gramEnd"/>
      <w:r w:rsidRPr="00720D82">
        <w:rPr>
          <w:rFonts w:ascii="Times New Roman" w:hAnsi="Times New Roman" w:cs="Times New Roman"/>
          <w:sz w:val="28"/>
          <w:szCs w:val="28"/>
        </w:rPr>
        <w:t xml:space="preserve"> </w:t>
      </w:r>
      <w:proofErr w:type="spellStart"/>
      <w:r w:rsidRPr="00720D82">
        <w:rPr>
          <w:rFonts w:ascii="Times New Roman" w:hAnsi="Times New Roman" w:cs="Times New Roman"/>
          <w:sz w:val="28"/>
          <w:szCs w:val="28"/>
        </w:rPr>
        <w:t>Batthina</w:t>
      </w:r>
      <w:proofErr w:type="spellEnd"/>
      <w:r w:rsidRPr="00720D82">
        <w:rPr>
          <w:rFonts w:ascii="Times New Roman" w:hAnsi="Times New Roman" w:cs="Times New Roman"/>
          <w:sz w:val="28"/>
          <w:szCs w:val="28"/>
        </w:rPr>
        <w:t xml:space="preserve"> </w:t>
      </w:r>
      <w:r w:rsidR="00135C24">
        <w:rPr>
          <w:rFonts w:ascii="Times New Roman" w:hAnsi="Times New Roman" w:cs="Times New Roman"/>
          <w:sz w:val="28"/>
          <w:szCs w:val="28"/>
        </w:rPr>
        <w:t xml:space="preserve"> </w:t>
      </w:r>
      <w:proofErr w:type="spellStart"/>
      <w:r w:rsidRPr="00720D82">
        <w:rPr>
          <w:rFonts w:ascii="Times New Roman" w:hAnsi="Times New Roman" w:cs="Times New Roman"/>
          <w:sz w:val="28"/>
          <w:szCs w:val="28"/>
        </w:rPr>
        <w:t>Susma</w:t>
      </w:r>
      <w:proofErr w:type="spellEnd"/>
    </w:p>
    <w:p w:rsidR="00EC3DFE" w:rsidRDefault="00EC3DFE" w:rsidP="00720D82">
      <w:pPr>
        <w:jc w:val="right"/>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EC3DFE" w:rsidRDefault="00EC3DFE" w:rsidP="002B4C31">
      <w:pPr>
        <w:pStyle w:val="Heading1"/>
        <w:numPr>
          <w:ilvl w:val="0"/>
          <w:numId w:val="7"/>
        </w:numPr>
        <w:jc w:val="both"/>
        <w:rPr>
          <w:rFonts w:ascii="Times New Roman" w:hAnsi="Times New Roman" w:cs="Times New Roman"/>
        </w:rPr>
      </w:pPr>
      <w:r w:rsidRPr="00EC3DFE">
        <w:rPr>
          <w:rFonts w:ascii="Times New Roman" w:hAnsi="Times New Roman" w:cs="Times New Roman"/>
        </w:rPr>
        <w:lastRenderedPageBreak/>
        <w:t>Introduction</w:t>
      </w:r>
    </w:p>
    <w:p w:rsidR="00EC3DFE" w:rsidRPr="00EC3DFE" w:rsidRDefault="00EC3DFE" w:rsidP="00D71B4B">
      <w:pPr>
        <w:jc w:val="both"/>
        <w:rPr>
          <w:rFonts w:ascii="Times New Roman" w:hAnsi="Times New Roman" w:cs="Times New Roman"/>
          <w:sz w:val="28"/>
          <w:szCs w:val="28"/>
        </w:rPr>
      </w:pPr>
      <w:r>
        <w:rPr>
          <w:rFonts w:ascii="Times New Roman" w:hAnsi="Times New Roman" w:cs="Times New Roman"/>
          <w:sz w:val="28"/>
          <w:szCs w:val="28"/>
        </w:rPr>
        <w:t>Rice</w:t>
      </w:r>
      <w:r w:rsidRPr="00EC3DFE">
        <w:rPr>
          <w:rFonts w:ascii="Times New Roman" w:hAnsi="Times New Roman" w:cs="Times New Roman"/>
          <w:sz w:val="28"/>
          <w:szCs w:val="28"/>
        </w:rPr>
        <w:t xml:space="preserve"> is a fundamental </w:t>
      </w:r>
      <w:r>
        <w:rPr>
          <w:rFonts w:ascii="Times New Roman" w:hAnsi="Times New Roman" w:cs="Times New Roman"/>
          <w:sz w:val="28"/>
          <w:szCs w:val="28"/>
        </w:rPr>
        <w:t>staple food consumed globally</w:t>
      </w:r>
      <w:r w:rsidRPr="00EC3DFE">
        <w:rPr>
          <w:rFonts w:ascii="Times New Roman" w:hAnsi="Times New Roman" w:cs="Times New Roman"/>
          <w:sz w:val="28"/>
          <w:szCs w:val="28"/>
        </w:rPr>
        <w:t>. Categorizing rice based on its quality and characteristics is crucial for farmers, processors,</w:t>
      </w:r>
      <w:r>
        <w:rPr>
          <w:rFonts w:ascii="Times New Roman" w:hAnsi="Times New Roman" w:cs="Times New Roman"/>
          <w:sz w:val="28"/>
          <w:szCs w:val="28"/>
        </w:rPr>
        <w:t xml:space="preserve"> and consumers</w:t>
      </w:r>
      <w:r w:rsidRPr="00EC3DFE">
        <w:rPr>
          <w:rFonts w:ascii="Times New Roman" w:hAnsi="Times New Roman" w:cs="Times New Roman"/>
          <w:sz w:val="28"/>
          <w:szCs w:val="28"/>
        </w:rPr>
        <w:t>. However, manual classification of rice is time-consuming, subjective, and prone to errors. To overcome these limitations, researchers have proposed various automatic rice classification methods. Deep transfer learning refers to the transfer of knowledge from a pre-trained model to a new problem domain. Utilizing deep transfer learning, pre-trained models can be used to extract features for classification tasks. This approach has shown promising results in various computer vision applications, including rice classification. The proposed methodology uses pre-trained deep transfer learning models to extract high-level features from rice images. The extracted features are inputted into ML classifiers, such as SVM and Multilayer Perceptron (MLP), to categorize rice into different classes.</w:t>
      </w:r>
    </w:p>
    <w:p w:rsidR="00EC3DFE" w:rsidRPr="00EC3DFE" w:rsidRDefault="00EC3DFE" w:rsidP="00EC3DFE">
      <w:pPr>
        <w:jc w:val="both"/>
        <w:rPr>
          <w:rFonts w:ascii="Times New Roman" w:hAnsi="Times New Roman" w:cs="Times New Roman"/>
          <w:sz w:val="28"/>
          <w:szCs w:val="28"/>
        </w:rPr>
      </w:pPr>
      <w:r w:rsidRPr="00EC3DFE">
        <w:rPr>
          <w:rFonts w:ascii="Times New Roman" w:hAnsi="Times New Roman" w:cs="Times New Roman"/>
          <w:sz w:val="28"/>
          <w:szCs w:val="28"/>
        </w:rPr>
        <w:t xml:space="preserve"> The proposed approach to enhancing rice category identification through deep transfer learning and ML classifiers is a promising solution for rice classification. This approach can provide accurate and efficient results while reducing the need for manual intervention. The proposed approach has several advantages over traditional rice classification methods. It reduces the need for manual feature engineering, as pre-trained models can automatically extract relevant features from rice images. Additionally, it can handle large amounts of data with high accuracy and speed, making it suitable for industrial applications in the rice industry. The use of deep transfer learning and ML classifiers to enhance rice category identification is a promising solution. This approach can provide accurate and efficient results while reducing the need for manual intervention. The following section presents the remaining content of the paper.</w:t>
      </w:r>
    </w:p>
    <w:p w:rsidR="00EC3DFE" w:rsidRPr="00EC3DFE" w:rsidRDefault="00EC3DFE">
      <w:pPr>
        <w:rPr>
          <w:rFonts w:ascii="Times New Roman" w:hAnsi="Times New Roman" w:cs="Times New Roman"/>
        </w:rPr>
      </w:pPr>
    </w:p>
    <w:p w:rsidR="00EC3DFE" w:rsidRDefault="00EC3DFE">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7D3B71" w:rsidRPr="00EC3DFE" w:rsidRDefault="00080D65">
      <w:pPr>
        <w:pStyle w:val="Heading1"/>
        <w:rPr>
          <w:rFonts w:ascii="Times New Roman" w:hAnsi="Times New Roman" w:cs="Times New Roman"/>
        </w:rPr>
      </w:pPr>
      <w:r w:rsidRPr="00EC3DFE">
        <w:rPr>
          <w:rFonts w:ascii="Times New Roman" w:hAnsi="Times New Roman" w:cs="Times New Roman"/>
        </w:rPr>
        <w:lastRenderedPageBreak/>
        <w:t xml:space="preserve">2. </w:t>
      </w:r>
      <w:r w:rsidRPr="00761268">
        <w:rPr>
          <w:rFonts w:ascii="Times New Roman" w:hAnsi="Times New Roman" w:cs="Times New Roman"/>
        </w:rPr>
        <w:t>Project Overview</w:t>
      </w:r>
    </w:p>
    <w:p w:rsidR="00AC3C84" w:rsidRDefault="00AC3C84" w:rsidP="00EC3DFE">
      <w:pPr>
        <w:rPr>
          <w:rFonts w:ascii="Times New Roman" w:hAnsi="Times New Roman" w:cs="Times New Roman"/>
        </w:rPr>
      </w:pPr>
    </w:p>
    <w:p w:rsidR="00FE4778" w:rsidRDefault="00080D65" w:rsidP="00FE4778">
      <w:pPr>
        <w:rPr>
          <w:rFonts w:ascii="Times New Roman" w:hAnsi="Times New Roman" w:cs="Times New Roman"/>
          <w:b/>
          <w:sz w:val="32"/>
          <w:szCs w:val="28"/>
        </w:rPr>
      </w:pPr>
      <w:r w:rsidRPr="00AC3C84">
        <w:rPr>
          <w:rFonts w:ascii="Times New Roman" w:hAnsi="Times New Roman" w:cs="Times New Roman"/>
          <w:b/>
          <w:sz w:val="32"/>
          <w:szCs w:val="28"/>
        </w:rPr>
        <w:t>Pur</w:t>
      </w:r>
      <w:r w:rsidR="00EC3DFE" w:rsidRPr="00AC3C84">
        <w:rPr>
          <w:rFonts w:ascii="Times New Roman" w:hAnsi="Times New Roman" w:cs="Times New Roman"/>
          <w:b/>
          <w:sz w:val="32"/>
          <w:szCs w:val="28"/>
        </w:rPr>
        <w:t>pose:</w:t>
      </w:r>
    </w:p>
    <w:p w:rsidR="00FE4778" w:rsidRPr="00AC3C84" w:rsidRDefault="00FE4778" w:rsidP="00D71B4B">
      <w:pPr>
        <w:jc w:val="both"/>
        <w:rPr>
          <w:rFonts w:ascii="Times New Roman" w:hAnsi="Times New Roman" w:cs="Times New Roman"/>
          <w:b/>
          <w:sz w:val="32"/>
          <w:szCs w:val="28"/>
        </w:rPr>
      </w:pPr>
      <w:r w:rsidRPr="00FE4778">
        <w:rPr>
          <w:rFonts w:ascii="Times New Roman" w:hAnsi="Times New Roman" w:cs="Times New Roman"/>
          <w:sz w:val="28"/>
          <w:szCs w:val="28"/>
        </w:rPr>
        <w:t>Grain</w:t>
      </w:r>
      <w:r w:rsidR="0097144F">
        <w:rPr>
          <w:rFonts w:ascii="Times New Roman" w:hAnsi="Times New Roman" w:cs="Times New Roman"/>
          <w:sz w:val="28"/>
          <w:szCs w:val="28"/>
        </w:rPr>
        <w:t xml:space="preserve"> </w:t>
      </w:r>
      <w:r w:rsidRPr="00FE4778">
        <w:rPr>
          <w:rFonts w:ascii="Times New Roman" w:hAnsi="Times New Roman" w:cs="Times New Roman"/>
          <w:sz w:val="28"/>
          <w:szCs w:val="28"/>
        </w:rPr>
        <w:t>Palette aims to automate the classification of various rice varieties using advanced deep learning techniques. By leveraging image data and transfer learning, the project seeks to:</w:t>
      </w:r>
    </w:p>
    <w:p w:rsidR="00EC3DFE" w:rsidRPr="00AC3C84" w:rsidRDefault="00080D65" w:rsidP="002B4C31">
      <w:pPr>
        <w:pStyle w:val="ListParagraph"/>
        <w:numPr>
          <w:ilvl w:val="0"/>
          <w:numId w:val="8"/>
        </w:numPr>
        <w:rPr>
          <w:rFonts w:ascii="Times New Roman" w:hAnsi="Times New Roman" w:cs="Times New Roman"/>
          <w:sz w:val="28"/>
          <w:szCs w:val="28"/>
        </w:rPr>
      </w:pPr>
      <w:r w:rsidRPr="00AC3C84">
        <w:rPr>
          <w:rFonts w:ascii="Times New Roman" w:hAnsi="Times New Roman" w:cs="Times New Roman"/>
          <w:sz w:val="28"/>
          <w:szCs w:val="28"/>
        </w:rPr>
        <w:t>To develop a web-based application capable of classifying rice grain types using trans</w:t>
      </w:r>
      <w:r w:rsidR="00EC3DFE" w:rsidRPr="00AC3C84">
        <w:rPr>
          <w:rFonts w:ascii="Times New Roman" w:hAnsi="Times New Roman" w:cs="Times New Roman"/>
          <w:sz w:val="28"/>
          <w:szCs w:val="28"/>
        </w:rPr>
        <w:t>fer learning on image data.</w:t>
      </w:r>
      <w:r w:rsidR="00EC3DFE" w:rsidRPr="00AC3C84">
        <w:rPr>
          <w:rFonts w:ascii="Times New Roman" w:hAnsi="Times New Roman" w:cs="Times New Roman"/>
          <w:sz w:val="28"/>
          <w:szCs w:val="28"/>
        </w:rPr>
        <w:br/>
        <w:t xml:space="preserve"> </w:t>
      </w:r>
    </w:p>
    <w:p w:rsidR="007D3B71" w:rsidRDefault="00EC3DFE" w:rsidP="002B4C31">
      <w:pPr>
        <w:pStyle w:val="ListParagraph"/>
        <w:numPr>
          <w:ilvl w:val="0"/>
          <w:numId w:val="8"/>
        </w:numPr>
        <w:rPr>
          <w:rFonts w:ascii="Times New Roman" w:hAnsi="Times New Roman" w:cs="Times New Roman"/>
          <w:sz w:val="28"/>
          <w:szCs w:val="28"/>
        </w:rPr>
      </w:pPr>
      <w:r w:rsidRPr="00AC3C84">
        <w:rPr>
          <w:rFonts w:ascii="Times New Roman" w:hAnsi="Times New Roman" w:cs="Times New Roman"/>
          <w:sz w:val="28"/>
          <w:szCs w:val="28"/>
        </w:rPr>
        <w:t xml:space="preserve"> </w:t>
      </w:r>
      <w:r w:rsidR="00080D65" w:rsidRPr="00AC3C84">
        <w:rPr>
          <w:rFonts w:ascii="Times New Roman" w:hAnsi="Times New Roman" w:cs="Times New Roman"/>
          <w:sz w:val="28"/>
          <w:szCs w:val="28"/>
        </w:rPr>
        <w:t>Enhance agricultural data insights and support farmers/agronomists in rice grain quality analysis.</w:t>
      </w:r>
    </w:p>
    <w:p w:rsidR="00FE4778" w:rsidRDefault="00FE4778" w:rsidP="002B4C31">
      <w:pPr>
        <w:pStyle w:val="NormalWeb"/>
        <w:numPr>
          <w:ilvl w:val="0"/>
          <w:numId w:val="8"/>
        </w:numPr>
        <w:jc w:val="both"/>
        <w:rPr>
          <w:sz w:val="28"/>
          <w:szCs w:val="28"/>
        </w:rPr>
      </w:pPr>
      <w:r w:rsidRPr="00FE4778">
        <w:rPr>
          <w:sz w:val="28"/>
          <w:szCs w:val="28"/>
        </w:rPr>
        <w:t>Grain</w:t>
      </w:r>
      <w:r w:rsidR="00D71B4B">
        <w:rPr>
          <w:sz w:val="28"/>
          <w:szCs w:val="28"/>
        </w:rPr>
        <w:t xml:space="preserve"> </w:t>
      </w:r>
      <w:r w:rsidRPr="00FE4778">
        <w:rPr>
          <w:sz w:val="28"/>
          <w:szCs w:val="28"/>
        </w:rPr>
        <w:t>Palette aims to automate the classification of various rice varieties using advanced deep learning techniques. By leveraging image data and transfer learning, the project seeks to:</w:t>
      </w:r>
    </w:p>
    <w:p w:rsidR="00FE4778" w:rsidRDefault="00FE4778" w:rsidP="002B4C31">
      <w:pPr>
        <w:pStyle w:val="NormalWeb"/>
        <w:numPr>
          <w:ilvl w:val="0"/>
          <w:numId w:val="8"/>
        </w:numPr>
        <w:rPr>
          <w:sz w:val="28"/>
          <w:szCs w:val="28"/>
        </w:rPr>
      </w:pPr>
    </w:p>
    <w:p w:rsidR="00FE4778" w:rsidRDefault="00FE4778" w:rsidP="002B4C31">
      <w:pPr>
        <w:pStyle w:val="NormalWeb"/>
        <w:numPr>
          <w:ilvl w:val="0"/>
          <w:numId w:val="8"/>
        </w:numPr>
        <w:rPr>
          <w:sz w:val="28"/>
          <w:szCs w:val="28"/>
        </w:rPr>
      </w:pPr>
      <w:r w:rsidRPr="00FE4778">
        <w:rPr>
          <w:sz w:val="28"/>
          <w:szCs w:val="28"/>
        </w:rPr>
        <w:t>Facilitate rapid and accurate identification of rice types from grain           images.</w:t>
      </w:r>
    </w:p>
    <w:p w:rsidR="00FE4778" w:rsidRPr="00FE4778" w:rsidRDefault="00FE4778" w:rsidP="002B4C31">
      <w:pPr>
        <w:pStyle w:val="NormalWeb"/>
        <w:numPr>
          <w:ilvl w:val="0"/>
          <w:numId w:val="8"/>
        </w:numPr>
        <w:rPr>
          <w:sz w:val="28"/>
          <w:szCs w:val="28"/>
        </w:rPr>
      </w:pPr>
      <w:r w:rsidRPr="00FE4778">
        <w:rPr>
          <w:sz w:val="28"/>
          <w:szCs w:val="28"/>
        </w:rPr>
        <w:t>Assist quality control in agriculture and food industries by distinguishing premium from regular varieties</w:t>
      </w:r>
      <w:r>
        <w:rPr>
          <w:sz w:val="28"/>
          <w:szCs w:val="28"/>
        </w:rPr>
        <w:t>.</w:t>
      </w:r>
    </w:p>
    <w:p w:rsidR="00FE4778" w:rsidRDefault="001B6C18" w:rsidP="002B4C31">
      <w:pPr>
        <w:pStyle w:val="NormalWeb"/>
        <w:numPr>
          <w:ilvl w:val="0"/>
          <w:numId w:val="18"/>
        </w:numPr>
      </w:pPr>
      <w:r w:rsidRPr="00FE4778">
        <w:rPr>
          <w:sz w:val="28"/>
          <w:szCs w:val="28"/>
        </w:rPr>
        <w:t>Offer a scalable solution usable by farmers, millers, and retailers to ensure traceability and authenticity</w:t>
      </w:r>
      <w:r>
        <w:t>.</w:t>
      </w:r>
    </w:p>
    <w:p w:rsidR="00FE4778" w:rsidRDefault="00FE4778" w:rsidP="00FE4778">
      <w:pPr>
        <w:pStyle w:val="NormalWeb"/>
        <w:ind w:left="644"/>
      </w:pPr>
    </w:p>
    <w:p w:rsidR="00AC3C84" w:rsidRPr="00FE4778" w:rsidRDefault="00AC3C84" w:rsidP="002B4C31">
      <w:pPr>
        <w:pStyle w:val="NormalWeb"/>
        <w:numPr>
          <w:ilvl w:val="0"/>
          <w:numId w:val="18"/>
        </w:numPr>
        <w:rPr>
          <w:sz w:val="36"/>
          <w:szCs w:val="36"/>
        </w:rPr>
      </w:pPr>
      <w:r w:rsidRPr="00FE4778">
        <w:rPr>
          <w:b/>
          <w:sz w:val="36"/>
          <w:szCs w:val="36"/>
        </w:rPr>
        <w:t>Features:</w:t>
      </w:r>
      <w:r w:rsidRPr="00FE4778">
        <w:rPr>
          <w:b/>
          <w:sz w:val="36"/>
          <w:szCs w:val="36"/>
        </w:rPr>
        <w:br/>
        <w:t xml:space="preserve">  </w:t>
      </w:r>
    </w:p>
    <w:p w:rsidR="00AC3C84" w:rsidRPr="00AC3C84" w:rsidRDefault="00080D65" w:rsidP="002B4C31">
      <w:pPr>
        <w:pStyle w:val="ListParagraph"/>
        <w:numPr>
          <w:ilvl w:val="0"/>
          <w:numId w:val="9"/>
        </w:numPr>
        <w:spacing w:after="0" w:line="240" w:lineRule="auto"/>
        <w:ind w:left="714" w:hanging="357"/>
        <w:rPr>
          <w:rFonts w:ascii="Times New Roman" w:hAnsi="Times New Roman" w:cs="Times New Roman"/>
          <w:sz w:val="28"/>
          <w:szCs w:val="28"/>
        </w:rPr>
      </w:pPr>
      <w:r w:rsidRPr="00AC3C84">
        <w:rPr>
          <w:rFonts w:ascii="Times New Roman" w:hAnsi="Times New Roman" w:cs="Times New Roman"/>
          <w:sz w:val="28"/>
          <w:szCs w:val="28"/>
        </w:rPr>
        <w:t>Upload rice grain images and classify them int</w:t>
      </w:r>
      <w:r w:rsidR="00AC3C84" w:rsidRPr="00AC3C84">
        <w:rPr>
          <w:rFonts w:ascii="Times New Roman" w:hAnsi="Times New Roman" w:cs="Times New Roman"/>
          <w:sz w:val="28"/>
          <w:szCs w:val="28"/>
        </w:rPr>
        <w:t>o types with high accuracy.</w:t>
      </w:r>
      <w:r w:rsidR="00AC3C84" w:rsidRPr="00AC3C84">
        <w:rPr>
          <w:rFonts w:ascii="Times New Roman" w:hAnsi="Times New Roman" w:cs="Times New Roman"/>
          <w:sz w:val="28"/>
          <w:szCs w:val="28"/>
        </w:rPr>
        <w:br/>
        <w:t xml:space="preserve">  </w:t>
      </w:r>
    </w:p>
    <w:p w:rsidR="00AC3C84" w:rsidRPr="00AC3C84" w:rsidRDefault="00080D65" w:rsidP="002B4C31">
      <w:pPr>
        <w:pStyle w:val="ListParagraph"/>
        <w:numPr>
          <w:ilvl w:val="0"/>
          <w:numId w:val="9"/>
        </w:numPr>
        <w:spacing w:after="0" w:line="240" w:lineRule="auto"/>
        <w:ind w:left="714" w:hanging="357"/>
        <w:rPr>
          <w:rFonts w:ascii="Times New Roman" w:hAnsi="Times New Roman" w:cs="Times New Roman"/>
          <w:sz w:val="28"/>
          <w:szCs w:val="28"/>
        </w:rPr>
      </w:pPr>
      <w:r w:rsidRPr="00AC3C84">
        <w:rPr>
          <w:rFonts w:ascii="Times New Roman" w:hAnsi="Times New Roman" w:cs="Times New Roman"/>
          <w:sz w:val="28"/>
          <w:szCs w:val="28"/>
        </w:rPr>
        <w:t>Interactive frontend built</w:t>
      </w:r>
      <w:r w:rsidR="00AC3C84" w:rsidRPr="00AC3C84">
        <w:rPr>
          <w:rFonts w:ascii="Times New Roman" w:hAnsi="Times New Roman" w:cs="Times New Roman"/>
          <w:sz w:val="28"/>
          <w:szCs w:val="28"/>
        </w:rPr>
        <w:t xml:space="preserve"> with React for ease of use.</w:t>
      </w:r>
      <w:r w:rsidR="00AC3C84" w:rsidRPr="00AC3C84">
        <w:rPr>
          <w:rFonts w:ascii="Times New Roman" w:hAnsi="Times New Roman" w:cs="Times New Roman"/>
          <w:sz w:val="28"/>
          <w:szCs w:val="28"/>
        </w:rPr>
        <w:br/>
        <w:t xml:space="preserve"> </w:t>
      </w:r>
      <w:r w:rsidRPr="00AC3C84">
        <w:rPr>
          <w:rFonts w:ascii="Times New Roman" w:hAnsi="Times New Roman" w:cs="Times New Roman"/>
          <w:sz w:val="28"/>
          <w:szCs w:val="28"/>
        </w:rPr>
        <w:t xml:space="preserve"> </w:t>
      </w:r>
    </w:p>
    <w:p w:rsidR="00FE4778" w:rsidRPr="00FE4778" w:rsidRDefault="00FE4778" w:rsidP="00FE4778">
      <w:pPr>
        <w:pStyle w:val="NormalWeb"/>
        <w:ind w:left="360"/>
        <w:rPr>
          <w:sz w:val="28"/>
          <w:szCs w:val="28"/>
        </w:rPr>
      </w:pPr>
    </w:p>
    <w:p w:rsidR="00D71B4B" w:rsidRPr="00D71B4B" w:rsidRDefault="00FE4778" w:rsidP="002B4C31">
      <w:pPr>
        <w:pStyle w:val="NormalWeb"/>
        <w:numPr>
          <w:ilvl w:val="0"/>
          <w:numId w:val="19"/>
        </w:numPr>
        <w:rPr>
          <w:rStyle w:val="Strong"/>
          <w:b w:val="0"/>
          <w:bCs w:val="0"/>
          <w:sz w:val="28"/>
          <w:szCs w:val="28"/>
        </w:rPr>
      </w:pPr>
      <w:r w:rsidRPr="00FE4778">
        <w:rPr>
          <w:rStyle w:val="Strong"/>
          <w:sz w:val="28"/>
          <w:szCs w:val="28"/>
        </w:rPr>
        <w:lastRenderedPageBreak/>
        <w:t>Transfer Learning Engine</w:t>
      </w:r>
    </w:p>
    <w:p w:rsidR="00FE4778" w:rsidRDefault="00FE4778" w:rsidP="00D71B4B">
      <w:pPr>
        <w:pStyle w:val="NormalWeb"/>
        <w:ind w:left="720"/>
        <w:jc w:val="both"/>
        <w:rPr>
          <w:sz w:val="28"/>
          <w:szCs w:val="28"/>
        </w:rPr>
      </w:pPr>
      <w:r w:rsidRPr="00FE4778">
        <w:rPr>
          <w:sz w:val="28"/>
          <w:szCs w:val="28"/>
        </w:rPr>
        <w:t>A pre-trained convolutional neural network (Res</w:t>
      </w:r>
      <w:r w:rsidR="0097144F">
        <w:rPr>
          <w:sz w:val="28"/>
          <w:szCs w:val="28"/>
        </w:rPr>
        <w:t xml:space="preserve"> </w:t>
      </w:r>
      <w:r w:rsidRPr="00FE4778">
        <w:rPr>
          <w:sz w:val="28"/>
          <w:szCs w:val="28"/>
        </w:rPr>
        <w:t>Net, Efficient</w:t>
      </w:r>
      <w:r w:rsidR="0097144F">
        <w:rPr>
          <w:sz w:val="28"/>
          <w:szCs w:val="28"/>
        </w:rPr>
        <w:t xml:space="preserve"> </w:t>
      </w:r>
      <w:r w:rsidRPr="00FE4778">
        <w:rPr>
          <w:sz w:val="28"/>
          <w:szCs w:val="28"/>
        </w:rPr>
        <w:t xml:space="preserve">Net, etc.) is fine-tuned on a curated rice-grain image dataset, enabling efficient retraining with relatively limited </w:t>
      </w:r>
      <w:r w:rsidR="00B91A1A" w:rsidRPr="00FE4778">
        <w:rPr>
          <w:sz w:val="28"/>
          <w:szCs w:val="28"/>
        </w:rPr>
        <w:t>labelled</w:t>
      </w:r>
      <w:r w:rsidRPr="00FE4778">
        <w:rPr>
          <w:sz w:val="28"/>
          <w:szCs w:val="28"/>
        </w:rPr>
        <w:t xml:space="preserve"> data.</w:t>
      </w:r>
    </w:p>
    <w:p w:rsidR="00FE4778" w:rsidRPr="00FE4778" w:rsidRDefault="00FE4778" w:rsidP="00FE4778">
      <w:pPr>
        <w:pStyle w:val="NormalWeb"/>
        <w:rPr>
          <w:sz w:val="28"/>
          <w:szCs w:val="28"/>
        </w:rPr>
      </w:pPr>
    </w:p>
    <w:p w:rsidR="00FE4778" w:rsidRDefault="00FE4778" w:rsidP="002B4C31">
      <w:pPr>
        <w:pStyle w:val="NormalWeb"/>
        <w:numPr>
          <w:ilvl w:val="0"/>
          <w:numId w:val="19"/>
        </w:numPr>
        <w:rPr>
          <w:sz w:val="28"/>
          <w:szCs w:val="28"/>
        </w:rPr>
      </w:pPr>
      <w:r w:rsidRPr="00FE4778">
        <w:rPr>
          <w:rStyle w:val="Strong"/>
          <w:sz w:val="28"/>
          <w:szCs w:val="28"/>
        </w:rPr>
        <w:t>Classification Output</w:t>
      </w:r>
      <w:r w:rsidRPr="00FE4778">
        <w:rPr>
          <w:sz w:val="28"/>
          <w:szCs w:val="28"/>
        </w:rPr>
        <w:br/>
        <w:t>The model detects and classifies the rice variety (e.g., Basmati, Jasmine, Arborio) with a confidence score, and flags uncertain or unknown samples.</w:t>
      </w:r>
    </w:p>
    <w:p w:rsidR="00FE4778" w:rsidRPr="00FE4778" w:rsidRDefault="00FE4778" w:rsidP="00FE4778">
      <w:pPr>
        <w:pStyle w:val="NormalWeb"/>
        <w:rPr>
          <w:sz w:val="28"/>
          <w:szCs w:val="28"/>
        </w:rPr>
      </w:pPr>
    </w:p>
    <w:p w:rsidR="00FE4778" w:rsidRDefault="00FE4778" w:rsidP="002B4C31">
      <w:pPr>
        <w:pStyle w:val="NormalWeb"/>
        <w:numPr>
          <w:ilvl w:val="0"/>
          <w:numId w:val="19"/>
        </w:numPr>
        <w:rPr>
          <w:sz w:val="28"/>
          <w:szCs w:val="28"/>
        </w:rPr>
      </w:pPr>
      <w:r w:rsidRPr="00FE4778">
        <w:rPr>
          <w:rStyle w:val="Strong"/>
          <w:sz w:val="28"/>
          <w:szCs w:val="28"/>
        </w:rPr>
        <w:t>Analytics Dashboard</w:t>
      </w:r>
      <w:r w:rsidRPr="00FE4778">
        <w:rPr>
          <w:sz w:val="28"/>
          <w:szCs w:val="28"/>
        </w:rPr>
        <w:br/>
        <w:t>Summarizes classification results, shows accuracy metrics, and visualizes model performance — including confusion matrices and per-class precision/recall.</w:t>
      </w:r>
    </w:p>
    <w:p w:rsidR="00FE4778" w:rsidRPr="00FE4778" w:rsidRDefault="00FE4778" w:rsidP="00FE4778">
      <w:pPr>
        <w:pStyle w:val="NormalWeb"/>
        <w:rPr>
          <w:sz w:val="28"/>
          <w:szCs w:val="28"/>
        </w:rPr>
      </w:pPr>
    </w:p>
    <w:p w:rsidR="00FE4778" w:rsidRDefault="00FE4778" w:rsidP="002B4C31">
      <w:pPr>
        <w:pStyle w:val="NormalWeb"/>
        <w:numPr>
          <w:ilvl w:val="0"/>
          <w:numId w:val="19"/>
        </w:numPr>
        <w:rPr>
          <w:sz w:val="28"/>
          <w:szCs w:val="28"/>
        </w:rPr>
      </w:pPr>
      <w:r w:rsidRPr="00FE4778">
        <w:rPr>
          <w:rStyle w:val="Strong"/>
          <w:sz w:val="28"/>
          <w:szCs w:val="28"/>
        </w:rPr>
        <w:t>Continuous Learning Pipeline</w:t>
      </w:r>
      <w:r w:rsidRPr="00FE4778">
        <w:rPr>
          <w:sz w:val="28"/>
          <w:szCs w:val="28"/>
        </w:rPr>
        <w:br/>
        <w:t>The system allows for incremental retraining: gathering user-submitted corrections or new images to update the model over time.</w:t>
      </w:r>
    </w:p>
    <w:p w:rsidR="00FE4778" w:rsidRPr="00FE4778" w:rsidRDefault="00FE4778" w:rsidP="00FE4778">
      <w:pPr>
        <w:pStyle w:val="NormalWeb"/>
        <w:rPr>
          <w:sz w:val="28"/>
          <w:szCs w:val="28"/>
        </w:rPr>
      </w:pPr>
    </w:p>
    <w:p w:rsidR="00FE4778" w:rsidRPr="00FE4778" w:rsidRDefault="00FE4778" w:rsidP="002B4C31">
      <w:pPr>
        <w:pStyle w:val="NormalWeb"/>
        <w:numPr>
          <w:ilvl w:val="0"/>
          <w:numId w:val="19"/>
        </w:numPr>
        <w:rPr>
          <w:sz w:val="28"/>
          <w:szCs w:val="28"/>
        </w:rPr>
      </w:pPr>
      <w:r w:rsidRPr="00FE4778">
        <w:rPr>
          <w:rStyle w:val="Strong"/>
          <w:sz w:val="28"/>
          <w:szCs w:val="28"/>
        </w:rPr>
        <w:t xml:space="preserve"> API &amp; Integration Layer</w:t>
      </w:r>
      <w:r w:rsidRPr="00FE4778">
        <w:rPr>
          <w:sz w:val="28"/>
          <w:szCs w:val="28"/>
        </w:rPr>
        <w:br/>
        <w:t>A REST</w:t>
      </w:r>
      <w:r w:rsidR="0097144F">
        <w:rPr>
          <w:sz w:val="28"/>
          <w:szCs w:val="28"/>
        </w:rPr>
        <w:t xml:space="preserve"> </w:t>
      </w:r>
      <w:r w:rsidRPr="00FE4778">
        <w:rPr>
          <w:sz w:val="28"/>
          <w:szCs w:val="28"/>
        </w:rPr>
        <w:t>ful</w:t>
      </w:r>
      <w:r w:rsidR="0097144F">
        <w:rPr>
          <w:sz w:val="28"/>
          <w:szCs w:val="28"/>
        </w:rPr>
        <w:t>l</w:t>
      </w:r>
      <w:r w:rsidRPr="00FE4778">
        <w:rPr>
          <w:sz w:val="28"/>
          <w:szCs w:val="28"/>
        </w:rPr>
        <w:t xml:space="preserve"> API provides endpoints for image upload and classification, enabling integration into external systems or mobile apps.</w:t>
      </w:r>
    </w:p>
    <w:p w:rsidR="00FE4778" w:rsidRDefault="00AC3C84" w:rsidP="00FE4778">
      <w:pPr>
        <w:spacing w:after="0" w:line="240" w:lineRule="auto"/>
        <w:rPr>
          <w:rFonts w:ascii="Times New Roman" w:hAnsi="Times New Roman" w:cs="Times New Roman"/>
          <w:sz w:val="28"/>
          <w:szCs w:val="28"/>
        </w:rPr>
      </w:pPr>
      <w:r w:rsidRPr="00FE4778">
        <w:rPr>
          <w:rFonts w:ascii="Times New Roman" w:hAnsi="Times New Roman" w:cs="Times New Roman"/>
          <w:sz w:val="28"/>
          <w:szCs w:val="28"/>
        </w:rPr>
        <w:t xml:space="preserve"> </w:t>
      </w:r>
    </w:p>
    <w:p w:rsidR="00AC3C84" w:rsidRPr="00FE4778" w:rsidRDefault="00AC3C84" w:rsidP="00FE4778">
      <w:pPr>
        <w:spacing w:after="0" w:line="240" w:lineRule="auto"/>
        <w:rPr>
          <w:rFonts w:ascii="Times New Roman" w:hAnsi="Times New Roman" w:cs="Times New Roman"/>
          <w:sz w:val="28"/>
          <w:szCs w:val="28"/>
        </w:rPr>
      </w:pPr>
      <w:r w:rsidRPr="00FE4778">
        <w:rPr>
          <w:rFonts w:ascii="Times New Roman" w:hAnsi="Times New Roman" w:cs="Times New Roman"/>
          <w:sz w:val="28"/>
          <w:szCs w:val="28"/>
        </w:rPr>
        <w:t xml:space="preserve"> </w:t>
      </w:r>
    </w:p>
    <w:p w:rsidR="00AC3C84" w:rsidRPr="00AC3C84" w:rsidRDefault="00080D65" w:rsidP="002B4C31">
      <w:pPr>
        <w:pStyle w:val="ListParagraph"/>
        <w:numPr>
          <w:ilvl w:val="0"/>
          <w:numId w:val="9"/>
        </w:numPr>
        <w:spacing w:after="0" w:line="240" w:lineRule="auto"/>
        <w:ind w:left="714" w:hanging="357"/>
        <w:rPr>
          <w:rFonts w:ascii="Times New Roman" w:hAnsi="Times New Roman" w:cs="Times New Roman"/>
          <w:sz w:val="28"/>
          <w:szCs w:val="28"/>
        </w:rPr>
      </w:pPr>
      <w:r w:rsidRPr="00AC3C84">
        <w:rPr>
          <w:rFonts w:ascii="Times New Roman" w:hAnsi="Times New Roman" w:cs="Times New Roman"/>
          <w:sz w:val="28"/>
          <w:szCs w:val="28"/>
        </w:rPr>
        <w:t>Mongo</w:t>
      </w:r>
      <w:r w:rsidR="0097144F">
        <w:rPr>
          <w:rFonts w:ascii="Times New Roman" w:hAnsi="Times New Roman" w:cs="Times New Roman"/>
          <w:sz w:val="28"/>
          <w:szCs w:val="28"/>
        </w:rPr>
        <w:t xml:space="preserve"> </w:t>
      </w:r>
      <w:r w:rsidRPr="00AC3C84">
        <w:rPr>
          <w:rFonts w:ascii="Times New Roman" w:hAnsi="Times New Roman" w:cs="Times New Roman"/>
          <w:sz w:val="28"/>
          <w:szCs w:val="28"/>
        </w:rPr>
        <w:t>DB-based storage</w:t>
      </w:r>
      <w:r w:rsidR="00AC3C84" w:rsidRPr="00AC3C84">
        <w:rPr>
          <w:rFonts w:ascii="Times New Roman" w:hAnsi="Times New Roman" w:cs="Times New Roman"/>
          <w:sz w:val="28"/>
          <w:szCs w:val="28"/>
        </w:rPr>
        <w:t xml:space="preserve"> for user data and history.</w:t>
      </w:r>
      <w:r w:rsidR="00AC3C84" w:rsidRPr="00AC3C84">
        <w:rPr>
          <w:rFonts w:ascii="Times New Roman" w:hAnsi="Times New Roman" w:cs="Times New Roman"/>
          <w:sz w:val="28"/>
          <w:szCs w:val="28"/>
        </w:rPr>
        <w:br/>
        <w:t xml:space="preserve">  </w:t>
      </w:r>
    </w:p>
    <w:p w:rsidR="00AC3C84" w:rsidRPr="00AC3C84" w:rsidRDefault="00080D65" w:rsidP="002B4C31">
      <w:pPr>
        <w:pStyle w:val="ListParagraph"/>
        <w:numPr>
          <w:ilvl w:val="0"/>
          <w:numId w:val="9"/>
        </w:numPr>
        <w:spacing w:after="0" w:line="240" w:lineRule="auto"/>
        <w:ind w:left="714" w:hanging="357"/>
        <w:rPr>
          <w:rFonts w:ascii="Times New Roman" w:hAnsi="Times New Roman" w:cs="Times New Roman"/>
          <w:sz w:val="28"/>
          <w:szCs w:val="28"/>
        </w:rPr>
      </w:pPr>
      <w:r w:rsidRPr="00AC3C84">
        <w:rPr>
          <w:rFonts w:ascii="Times New Roman" w:hAnsi="Times New Roman" w:cs="Times New Roman"/>
          <w:sz w:val="28"/>
          <w:szCs w:val="28"/>
        </w:rPr>
        <w:t>User authentic</w:t>
      </w:r>
      <w:r w:rsidR="00AC3C84" w:rsidRPr="00AC3C84">
        <w:rPr>
          <w:rFonts w:ascii="Times New Roman" w:hAnsi="Times New Roman" w:cs="Times New Roman"/>
          <w:sz w:val="28"/>
          <w:szCs w:val="28"/>
        </w:rPr>
        <w:t>ation and session handling.</w:t>
      </w:r>
      <w:r w:rsidR="00AC3C84" w:rsidRPr="00AC3C84">
        <w:rPr>
          <w:rFonts w:ascii="Times New Roman" w:hAnsi="Times New Roman" w:cs="Times New Roman"/>
          <w:sz w:val="28"/>
          <w:szCs w:val="28"/>
        </w:rPr>
        <w:br/>
        <w:t xml:space="preserve">  </w:t>
      </w:r>
    </w:p>
    <w:p w:rsidR="0097144F" w:rsidRDefault="00080D65" w:rsidP="002B4C31">
      <w:pPr>
        <w:pStyle w:val="ListParagraph"/>
        <w:numPr>
          <w:ilvl w:val="0"/>
          <w:numId w:val="9"/>
        </w:numPr>
        <w:spacing w:after="0" w:line="240" w:lineRule="auto"/>
        <w:ind w:left="714" w:hanging="357"/>
        <w:rPr>
          <w:rFonts w:ascii="Times New Roman" w:hAnsi="Times New Roman" w:cs="Times New Roman"/>
        </w:rPr>
      </w:pPr>
      <w:r w:rsidRPr="00AC3C84">
        <w:rPr>
          <w:rFonts w:ascii="Times New Roman" w:hAnsi="Times New Roman" w:cs="Times New Roman"/>
          <w:sz w:val="28"/>
          <w:szCs w:val="28"/>
        </w:rPr>
        <w:t>Responsive UI with result visualization and confidence scores.</w:t>
      </w:r>
    </w:p>
    <w:p w:rsidR="0097144F" w:rsidRDefault="0097144F" w:rsidP="0097144F">
      <w:pPr>
        <w:pStyle w:val="ListParagraph"/>
        <w:spacing w:after="0" w:line="240" w:lineRule="auto"/>
        <w:ind w:left="714"/>
        <w:rPr>
          <w:rFonts w:ascii="Times New Roman" w:hAnsi="Times New Roman" w:cs="Times New Roman"/>
        </w:rPr>
      </w:pPr>
    </w:p>
    <w:p w:rsidR="007D3B71" w:rsidRPr="0097144F" w:rsidRDefault="0097144F" w:rsidP="0097144F">
      <w:pPr>
        <w:pStyle w:val="Heading1"/>
        <w:rPr>
          <w:sz w:val="32"/>
          <w:szCs w:val="32"/>
        </w:rPr>
      </w:pPr>
      <w:proofErr w:type="gramStart"/>
      <w:r w:rsidRPr="0097144F">
        <w:rPr>
          <w:sz w:val="32"/>
          <w:szCs w:val="32"/>
        </w:rPr>
        <w:lastRenderedPageBreak/>
        <w:t>3.</w:t>
      </w:r>
      <w:r w:rsidR="00080D65" w:rsidRPr="0097144F">
        <w:rPr>
          <w:sz w:val="32"/>
          <w:szCs w:val="32"/>
        </w:rPr>
        <w:t>Architecture</w:t>
      </w:r>
      <w:proofErr w:type="gramEnd"/>
    </w:p>
    <w:p w:rsidR="0097144F" w:rsidRPr="0097144F" w:rsidRDefault="0097144F" w:rsidP="0097144F"/>
    <w:p w:rsidR="0097144F" w:rsidRDefault="00D71B4B" w:rsidP="002B4C31">
      <w:pPr>
        <w:pStyle w:val="NormalWeb"/>
        <w:numPr>
          <w:ilvl w:val="0"/>
          <w:numId w:val="20"/>
        </w:numPr>
        <w:rPr>
          <w:sz w:val="28"/>
          <w:szCs w:val="28"/>
        </w:rPr>
      </w:pPr>
      <w:r>
        <w:rPr>
          <w:rStyle w:val="Strong"/>
          <w:sz w:val="28"/>
          <w:szCs w:val="28"/>
        </w:rPr>
        <w:t>Component</w:t>
      </w:r>
      <w:r>
        <w:rPr>
          <w:rStyle w:val="Strong"/>
          <w:sz w:val="28"/>
          <w:szCs w:val="28"/>
        </w:rPr>
        <w:noBreakHyphen/>
        <w:t>Bas</w:t>
      </w:r>
      <w:r w:rsidR="00135C24">
        <w:rPr>
          <w:rStyle w:val="Strong"/>
          <w:sz w:val="28"/>
          <w:szCs w:val="28"/>
        </w:rPr>
        <w:t>e</w:t>
      </w:r>
      <w:r>
        <w:rPr>
          <w:rStyle w:val="Strong"/>
          <w:sz w:val="28"/>
          <w:szCs w:val="28"/>
        </w:rPr>
        <w:t xml:space="preserve">d </w:t>
      </w:r>
      <w:r w:rsidR="004436B8" w:rsidRPr="00D71B4B">
        <w:rPr>
          <w:rStyle w:val="Strong"/>
          <w:sz w:val="28"/>
          <w:szCs w:val="28"/>
        </w:rPr>
        <w:t>UI</w:t>
      </w:r>
      <w:r w:rsidR="004436B8" w:rsidRPr="00D71B4B">
        <w:rPr>
          <w:sz w:val="28"/>
          <w:szCs w:val="28"/>
        </w:rPr>
        <w:br/>
      </w:r>
      <w:r w:rsidR="004436B8" w:rsidRPr="00D71B4B">
        <w:rPr>
          <w:rStyle w:val="relative"/>
          <w:sz w:val="28"/>
          <w:szCs w:val="28"/>
        </w:rPr>
        <w:t xml:space="preserve">Built with reusable React components organized via atomic design (atoms → molecules → </w:t>
      </w:r>
      <w:proofErr w:type="gramStart"/>
      <w:r w:rsidR="004436B8" w:rsidRPr="00D71B4B">
        <w:rPr>
          <w:rStyle w:val="relative"/>
          <w:sz w:val="28"/>
          <w:szCs w:val="28"/>
        </w:rPr>
        <w:t>organisms</w:t>
      </w:r>
      <w:proofErr w:type="gramEnd"/>
      <w:r w:rsidR="004436B8" w:rsidRPr="00D71B4B">
        <w:rPr>
          <w:rStyle w:val="relative"/>
          <w:sz w:val="28"/>
          <w:szCs w:val="28"/>
        </w:rPr>
        <w:t xml:space="preserve"> → pages)</w:t>
      </w:r>
      <w:r w:rsidR="004436B8" w:rsidRPr="00D71B4B">
        <w:rPr>
          <w:sz w:val="28"/>
          <w:szCs w:val="28"/>
        </w:rPr>
        <w:t xml:space="preserve"> </w:t>
      </w:r>
      <w:hyperlink r:id="rId7" w:tgtFrame="_blank" w:history="1">
        <w:r w:rsidR="004436B8" w:rsidRPr="00D71B4B">
          <w:rPr>
            <w:rStyle w:val="max-w-full"/>
            <w:rFonts w:eastAsiaTheme="majorEastAsia"/>
            <w:color w:val="0000FF"/>
            <w:sz w:val="28"/>
            <w:szCs w:val="28"/>
            <w:u w:val="single"/>
          </w:rPr>
          <w:t>medium.com</w:t>
        </w:r>
        <w:r w:rsidR="004436B8" w:rsidRPr="00D71B4B">
          <w:rPr>
            <w:rStyle w:val="-me-1"/>
            <w:color w:val="0000FF"/>
            <w:sz w:val="28"/>
            <w:szCs w:val="28"/>
            <w:u w:val="single"/>
          </w:rPr>
          <w:t>+10</w:t>
        </w:r>
        <w:r w:rsidR="004436B8" w:rsidRPr="00D71B4B">
          <w:rPr>
            <w:rStyle w:val="max-w-full"/>
            <w:rFonts w:eastAsiaTheme="majorEastAsia"/>
            <w:color w:val="0000FF"/>
            <w:sz w:val="28"/>
            <w:szCs w:val="28"/>
            <w:u w:val="single"/>
          </w:rPr>
          <w:t>medium.com</w:t>
        </w:r>
        <w:r w:rsidR="004436B8" w:rsidRPr="00D71B4B">
          <w:rPr>
            <w:rStyle w:val="-me-1"/>
            <w:color w:val="0000FF"/>
            <w:sz w:val="28"/>
            <w:szCs w:val="28"/>
            <w:u w:val="single"/>
          </w:rPr>
          <w:t>+10</w:t>
        </w:r>
        <w:r w:rsidR="004436B8" w:rsidRPr="00D71B4B">
          <w:rPr>
            <w:rStyle w:val="max-w-full"/>
            <w:rFonts w:eastAsiaTheme="majorEastAsia"/>
            <w:color w:val="0000FF"/>
            <w:sz w:val="28"/>
            <w:szCs w:val="28"/>
            <w:u w:val="single"/>
          </w:rPr>
          <w:t>dhiwise.com</w:t>
        </w:r>
        <w:r w:rsidR="004436B8" w:rsidRPr="00D71B4B">
          <w:rPr>
            <w:rStyle w:val="-me-1"/>
            <w:color w:val="0000FF"/>
            <w:sz w:val="28"/>
            <w:szCs w:val="28"/>
            <w:u w:val="single"/>
          </w:rPr>
          <w:t>+10</w:t>
        </w:r>
      </w:hyperlink>
      <w:r w:rsidR="004436B8" w:rsidRPr="00D71B4B">
        <w:rPr>
          <w:sz w:val="28"/>
          <w:szCs w:val="28"/>
        </w:rPr>
        <w:t>.</w:t>
      </w:r>
    </w:p>
    <w:p w:rsidR="0097144F" w:rsidRPr="00D71B4B" w:rsidRDefault="0097144F" w:rsidP="0097144F">
      <w:pPr>
        <w:pStyle w:val="NormalWeb"/>
        <w:ind w:left="720"/>
        <w:rPr>
          <w:sz w:val="28"/>
          <w:szCs w:val="28"/>
        </w:rPr>
      </w:pPr>
      <w:r w:rsidRPr="00D71B4B">
        <w:rPr>
          <w:sz w:val="28"/>
          <w:szCs w:val="28"/>
        </w:rPr>
        <w:t xml:space="preserve"> </w:t>
      </w:r>
    </w:p>
    <w:p w:rsidR="0097144F" w:rsidRDefault="004436B8" w:rsidP="002B4C31">
      <w:pPr>
        <w:pStyle w:val="NormalWeb"/>
        <w:numPr>
          <w:ilvl w:val="0"/>
          <w:numId w:val="20"/>
        </w:numPr>
        <w:rPr>
          <w:rStyle w:val="relative"/>
          <w:sz w:val="28"/>
          <w:szCs w:val="28"/>
        </w:rPr>
      </w:pPr>
      <w:r w:rsidRPr="00D71B4B">
        <w:rPr>
          <w:rStyle w:val="Strong"/>
          <w:sz w:val="28"/>
          <w:szCs w:val="28"/>
        </w:rPr>
        <w:t>State Management</w:t>
      </w:r>
      <w:r w:rsidRPr="00D71B4B">
        <w:rPr>
          <w:sz w:val="28"/>
          <w:szCs w:val="28"/>
        </w:rPr>
        <w:br/>
      </w:r>
      <w:r w:rsidRPr="00D71B4B">
        <w:rPr>
          <w:rStyle w:val="relative"/>
          <w:sz w:val="28"/>
          <w:szCs w:val="28"/>
        </w:rPr>
        <w:t xml:space="preserve">Utilize Context API or </w:t>
      </w:r>
      <w:r w:rsidR="00B91A1A" w:rsidRPr="00D71B4B">
        <w:rPr>
          <w:rStyle w:val="relative"/>
          <w:sz w:val="28"/>
          <w:szCs w:val="28"/>
        </w:rPr>
        <w:t>Redox</w:t>
      </w:r>
      <w:r w:rsidRPr="00D71B4B">
        <w:rPr>
          <w:rStyle w:val="relative"/>
          <w:sz w:val="28"/>
          <w:szCs w:val="28"/>
        </w:rPr>
        <w:t xml:space="preserve"> Toolkit for global state (classification results, user sessions, upload progress).</w:t>
      </w:r>
    </w:p>
    <w:p w:rsidR="0097144F" w:rsidRPr="00D71B4B" w:rsidRDefault="0097144F" w:rsidP="0097144F">
      <w:pPr>
        <w:pStyle w:val="NormalWeb"/>
        <w:ind w:left="720"/>
        <w:rPr>
          <w:sz w:val="28"/>
          <w:szCs w:val="28"/>
        </w:rPr>
      </w:pPr>
    </w:p>
    <w:p w:rsidR="004436B8" w:rsidRDefault="004436B8" w:rsidP="002B4C31">
      <w:pPr>
        <w:pStyle w:val="NormalWeb"/>
        <w:numPr>
          <w:ilvl w:val="0"/>
          <w:numId w:val="20"/>
        </w:numPr>
        <w:rPr>
          <w:rStyle w:val="relative"/>
          <w:sz w:val="28"/>
          <w:szCs w:val="28"/>
        </w:rPr>
      </w:pPr>
      <w:r w:rsidRPr="00D71B4B">
        <w:rPr>
          <w:rStyle w:val="Strong"/>
          <w:sz w:val="28"/>
          <w:szCs w:val="28"/>
        </w:rPr>
        <w:t>Image Upload &amp; Preview</w:t>
      </w:r>
      <w:r w:rsidRPr="00D71B4B">
        <w:rPr>
          <w:sz w:val="28"/>
          <w:szCs w:val="28"/>
        </w:rPr>
        <w:br/>
      </w:r>
      <w:r w:rsidRPr="00D71B4B">
        <w:rPr>
          <w:rStyle w:val="relative"/>
          <w:sz w:val="28"/>
          <w:szCs w:val="28"/>
        </w:rPr>
        <w:t>Components enable users to select/upload images, preview before submission, and display confidence scores and predictions.</w:t>
      </w:r>
    </w:p>
    <w:p w:rsidR="0097144F" w:rsidRPr="00D71B4B" w:rsidRDefault="0097144F" w:rsidP="0097144F">
      <w:pPr>
        <w:pStyle w:val="NormalWeb"/>
        <w:ind w:left="720"/>
        <w:rPr>
          <w:sz w:val="28"/>
          <w:szCs w:val="28"/>
        </w:rPr>
      </w:pPr>
    </w:p>
    <w:p w:rsidR="004436B8" w:rsidRDefault="004436B8" w:rsidP="002B4C31">
      <w:pPr>
        <w:pStyle w:val="NormalWeb"/>
        <w:numPr>
          <w:ilvl w:val="0"/>
          <w:numId w:val="20"/>
        </w:numPr>
        <w:rPr>
          <w:sz w:val="28"/>
          <w:szCs w:val="28"/>
        </w:rPr>
      </w:pPr>
      <w:r w:rsidRPr="00D71B4B">
        <w:rPr>
          <w:rStyle w:val="Strong"/>
          <w:sz w:val="28"/>
          <w:szCs w:val="28"/>
        </w:rPr>
        <w:t>Routing</w:t>
      </w:r>
      <w:r w:rsidRPr="00D71B4B">
        <w:rPr>
          <w:sz w:val="28"/>
          <w:szCs w:val="28"/>
        </w:rPr>
        <w:br/>
      </w:r>
      <w:r w:rsidRPr="00D71B4B">
        <w:rPr>
          <w:rStyle w:val="relative"/>
          <w:sz w:val="28"/>
          <w:szCs w:val="28"/>
        </w:rPr>
        <w:t>Use React Router (or Next.js if SSR/SSG is needed) for navigation between pages (Upload, History, Analytics)</w:t>
      </w:r>
      <w:r w:rsidRPr="00D71B4B">
        <w:rPr>
          <w:sz w:val="28"/>
          <w:szCs w:val="28"/>
        </w:rPr>
        <w:t xml:space="preserve"> </w:t>
      </w:r>
      <w:hyperlink r:id="rId8" w:tgtFrame="_blank" w:history="1">
        <w:r w:rsidRPr="00D71B4B">
          <w:rPr>
            <w:rStyle w:val="max-w-full"/>
            <w:rFonts w:eastAsiaTheme="majorEastAsia"/>
            <w:color w:val="0000FF"/>
            <w:sz w:val="28"/>
            <w:szCs w:val="28"/>
            <w:u w:val="single"/>
          </w:rPr>
          <w:t>medium.com</w:t>
        </w:r>
      </w:hyperlink>
      <w:r w:rsidRPr="00D71B4B">
        <w:rPr>
          <w:sz w:val="28"/>
          <w:szCs w:val="28"/>
        </w:rPr>
        <w:t>.</w:t>
      </w:r>
    </w:p>
    <w:p w:rsidR="0097144F" w:rsidRPr="00D71B4B" w:rsidRDefault="0097144F" w:rsidP="0097144F">
      <w:pPr>
        <w:pStyle w:val="NormalWeb"/>
        <w:ind w:left="720"/>
        <w:rPr>
          <w:sz w:val="28"/>
          <w:szCs w:val="28"/>
        </w:rPr>
      </w:pPr>
    </w:p>
    <w:p w:rsidR="004436B8" w:rsidRDefault="004436B8" w:rsidP="002B4C31">
      <w:pPr>
        <w:pStyle w:val="NormalWeb"/>
        <w:numPr>
          <w:ilvl w:val="0"/>
          <w:numId w:val="20"/>
        </w:numPr>
        <w:rPr>
          <w:sz w:val="28"/>
          <w:szCs w:val="28"/>
        </w:rPr>
      </w:pPr>
      <w:r w:rsidRPr="00D71B4B">
        <w:rPr>
          <w:rStyle w:val="Strong"/>
          <w:sz w:val="28"/>
          <w:szCs w:val="28"/>
        </w:rPr>
        <w:t>Performance Optimizations</w:t>
      </w:r>
      <w:r w:rsidRPr="00D71B4B">
        <w:rPr>
          <w:sz w:val="28"/>
          <w:szCs w:val="28"/>
        </w:rPr>
        <w:br/>
      </w:r>
      <w:r w:rsidRPr="00D71B4B">
        <w:rPr>
          <w:rStyle w:val="relative"/>
          <w:sz w:val="28"/>
          <w:szCs w:val="28"/>
        </w:rPr>
        <w:t xml:space="preserve">Implement lazy-loading (React Suspense + dynamic </w:t>
      </w:r>
      <w:proofErr w:type="gramStart"/>
      <w:r w:rsidRPr="00D71B4B">
        <w:rPr>
          <w:rStyle w:val="relative"/>
          <w:sz w:val="28"/>
          <w:szCs w:val="28"/>
        </w:rPr>
        <w:t>import(</w:t>
      </w:r>
      <w:proofErr w:type="gramEnd"/>
      <w:r w:rsidRPr="00D71B4B">
        <w:rPr>
          <w:rStyle w:val="relative"/>
          <w:sz w:val="28"/>
          <w:szCs w:val="28"/>
        </w:rPr>
        <w:t>)) for image-heavy pages to reduce initial bundle size</w:t>
      </w:r>
      <w:r w:rsidRPr="00D71B4B">
        <w:rPr>
          <w:sz w:val="28"/>
          <w:szCs w:val="28"/>
        </w:rPr>
        <w:t xml:space="preserve"> </w:t>
      </w:r>
      <w:hyperlink r:id="rId9" w:tgtFrame="_blank" w:history="1">
        <w:r w:rsidRPr="00D71B4B">
          <w:rPr>
            <w:rStyle w:val="max-w-full"/>
            <w:rFonts w:eastAsiaTheme="majorEastAsia"/>
            <w:color w:val="0000FF"/>
            <w:sz w:val="28"/>
            <w:szCs w:val="28"/>
            <w:u w:val="single"/>
          </w:rPr>
          <w:t>arxiv.org</w:t>
        </w:r>
      </w:hyperlink>
      <w:r w:rsidRPr="00D71B4B">
        <w:rPr>
          <w:sz w:val="28"/>
          <w:szCs w:val="28"/>
        </w:rPr>
        <w:t>.</w:t>
      </w:r>
    </w:p>
    <w:p w:rsidR="0097144F" w:rsidRPr="00D71B4B" w:rsidRDefault="0097144F" w:rsidP="0097144F">
      <w:pPr>
        <w:pStyle w:val="NormalWeb"/>
        <w:rPr>
          <w:sz w:val="28"/>
          <w:szCs w:val="28"/>
        </w:rPr>
      </w:pPr>
    </w:p>
    <w:p w:rsidR="004436B8" w:rsidRPr="00D71B4B" w:rsidRDefault="004436B8" w:rsidP="002B4C31">
      <w:pPr>
        <w:pStyle w:val="NormalWeb"/>
        <w:numPr>
          <w:ilvl w:val="0"/>
          <w:numId w:val="20"/>
        </w:numPr>
        <w:rPr>
          <w:sz w:val="28"/>
          <w:szCs w:val="28"/>
        </w:rPr>
      </w:pPr>
      <w:r w:rsidRPr="00D71B4B">
        <w:rPr>
          <w:rStyle w:val="Strong"/>
          <w:sz w:val="28"/>
          <w:szCs w:val="28"/>
        </w:rPr>
        <w:t>API Service Layer</w:t>
      </w:r>
      <w:r w:rsidRPr="00D71B4B">
        <w:rPr>
          <w:sz w:val="28"/>
          <w:szCs w:val="28"/>
        </w:rPr>
        <w:br/>
      </w:r>
      <w:r w:rsidRPr="00D71B4B">
        <w:rPr>
          <w:rStyle w:val="relative"/>
          <w:sz w:val="28"/>
          <w:szCs w:val="28"/>
        </w:rPr>
        <w:t xml:space="preserve">Centralized service (e.g., </w:t>
      </w:r>
      <w:proofErr w:type="spellStart"/>
      <w:r w:rsidRPr="00D71B4B">
        <w:rPr>
          <w:rStyle w:val="HTMLCode"/>
          <w:rFonts w:ascii="Times New Roman" w:eastAsiaTheme="majorEastAsia" w:hAnsi="Times New Roman" w:cs="Times New Roman"/>
          <w:sz w:val="28"/>
          <w:szCs w:val="28"/>
        </w:rPr>
        <w:t>src</w:t>
      </w:r>
      <w:proofErr w:type="spellEnd"/>
      <w:r w:rsidRPr="00D71B4B">
        <w:rPr>
          <w:rStyle w:val="HTMLCode"/>
          <w:rFonts w:ascii="Times New Roman" w:eastAsiaTheme="majorEastAsia" w:hAnsi="Times New Roman" w:cs="Times New Roman"/>
          <w:sz w:val="28"/>
          <w:szCs w:val="28"/>
        </w:rPr>
        <w:t>/services/api.js</w:t>
      </w:r>
      <w:r w:rsidRPr="00D71B4B">
        <w:rPr>
          <w:rStyle w:val="relative"/>
          <w:sz w:val="28"/>
          <w:szCs w:val="28"/>
        </w:rPr>
        <w:t xml:space="preserve">) using </w:t>
      </w:r>
      <w:r w:rsidR="00B91A1A" w:rsidRPr="00D71B4B">
        <w:rPr>
          <w:rStyle w:val="relative"/>
          <w:sz w:val="28"/>
          <w:szCs w:val="28"/>
        </w:rPr>
        <w:t>Axioms</w:t>
      </w:r>
      <w:r w:rsidRPr="00D71B4B">
        <w:rPr>
          <w:rStyle w:val="relative"/>
          <w:sz w:val="28"/>
          <w:szCs w:val="28"/>
        </w:rPr>
        <w:t xml:space="preserve"> or Fetch to interact with backend REST endpoints</w:t>
      </w:r>
      <w:r w:rsidRPr="00D71B4B">
        <w:rPr>
          <w:sz w:val="28"/>
          <w:szCs w:val="28"/>
        </w:rPr>
        <w:t xml:space="preserve"> </w:t>
      </w:r>
      <w:hyperlink r:id="rId10" w:tgtFrame="_blank" w:history="1">
        <w:r w:rsidRPr="00D71B4B">
          <w:rPr>
            <w:rStyle w:val="max-w-full"/>
            <w:rFonts w:eastAsiaTheme="majorEastAsia"/>
            <w:color w:val="0000FF"/>
            <w:sz w:val="28"/>
            <w:szCs w:val="28"/>
            <w:u w:val="single"/>
          </w:rPr>
          <w:t>medium.com</w:t>
        </w:r>
        <w:r w:rsidRPr="00D71B4B">
          <w:rPr>
            <w:rStyle w:val="-me-1"/>
            <w:color w:val="0000FF"/>
            <w:sz w:val="28"/>
            <w:szCs w:val="28"/>
            <w:u w:val="single"/>
          </w:rPr>
          <w:t>+3</w:t>
        </w:r>
        <w:r w:rsidRPr="00D71B4B">
          <w:rPr>
            <w:rStyle w:val="max-w-full"/>
            <w:rFonts w:eastAsiaTheme="majorEastAsia"/>
            <w:color w:val="0000FF"/>
            <w:sz w:val="28"/>
            <w:szCs w:val="28"/>
            <w:u w:val="single"/>
          </w:rPr>
          <w:t>techifysolutions.com</w:t>
        </w:r>
        <w:r w:rsidRPr="00D71B4B">
          <w:rPr>
            <w:rStyle w:val="-me-1"/>
            <w:color w:val="0000FF"/>
            <w:sz w:val="28"/>
            <w:szCs w:val="28"/>
            <w:u w:val="single"/>
          </w:rPr>
          <w:t>+3</w:t>
        </w:r>
        <w:r w:rsidRPr="00D71B4B">
          <w:rPr>
            <w:rStyle w:val="max-w-full"/>
            <w:rFonts w:eastAsiaTheme="majorEastAsia"/>
            <w:color w:val="0000FF"/>
            <w:sz w:val="28"/>
            <w:szCs w:val="28"/>
            <w:u w:val="single"/>
          </w:rPr>
          <w:t>reddit.com</w:t>
        </w:r>
        <w:r w:rsidRPr="00D71B4B">
          <w:rPr>
            <w:rStyle w:val="-me-1"/>
            <w:color w:val="0000FF"/>
            <w:sz w:val="28"/>
            <w:szCs w:val="28"/>
            <w:u w:val="single"/>
          </w:rPr>
          <w:t>+3</w:t>
        </w:r>
      </w:hyperlink>
      <w:r w:rsidRPr="00D71B4B">
        <w:rPr>
          <w:sz w:val="28"/>
          <w:szCs w:val="28"/>
        </w:rPr>
        <w:t>.</w:t>
      </w:r>
    </w:p>
    <w:p w:rsidR="004436B8" w:rsidRPr="00D71B4B" w:rsidRDefault="004436B8" w:rsidP="00D71B4B">
      <w:pPr>
        <w:rPr>
          <w:rFonts w:ascii="Times New Roman" w:hAnsi="Times New Roman" w:cs="Times New Roman"/>
          <w:sz w:val="28"/>
          <w:szCs w:val="28"/>
        </w:rPr>
      </w:pPr>
    </w:p>
    <w:p w:rsidR="004436B8" w:rsidRPr="00D71B4B" w:rsidRDefault="004436B8" w:rsidP="00D71B4B">
      <w:pPr>
        <w:pStyle w:val="Heading2"/>
        <w:rPr>
          <w:rFonts w:ascii="Times New Roman" w:hAnsi="Times New Roman" w:cs="Times New Roman"/>
          <w:sz w:val="28"/>
          <w:szCs w:val="28"/>
        </w:rPr>
      </w:pPr>
      <w:r w:rsidRPr="00D71B4B">
        <w:rPr>
          <w:rStyle w:val="Strong"/>
          <w:rFonts w:ascii="Times New Roman" w:hAnsi="Times New Roman" w:cs="Times New Roman"/>
          <w:b/>
          <w:bCs/>
          <w:sz w:val="28"/>
          <w:szCs w:val="28"/>
        </w:rPr>
        <w:lastRenderedPageBreak/>
        <w:t>2. Backend (Node.js + Express.js)</w:t>
      </w:r>
    </w:p>
    <w:p w:rsidR="0097144F" w:rsidRDefault="004436B8" w:rsidP="002B4C31">
      <w:pPr>
        <w:pStyle w:val="NormalWeb"/>
        <w:numPr>
          <w:ilvl w:val="0"/>
          <w:numId w:val="21"/>
        </w:numPr>
        <w:rPr>
          <w:sz w:val="28"/>
          <w:szCs w:val="28"/>
        </w:rPr>
      </w:pPr>
      <w:r w:rsidRPr="00D71B4B">
        <w:rPr>
          <w:rStyle w:val="Strong"/>
          <w:sz w:val="28"/>
          <w:szCs w:val="28"/>
        </w:rPr>
        <w:t>Express Server</w:t>
      </w:r>
      <w:r w:rsidRPr="00D71B4B">
        <w:rPr>
          <w:sz w:val="28"/>
          <w:szCs w:val="28"/>
        </w:rPr>
        <w:br/>
      </w:r>
      <w:r w:rsidRPr="00D71B4B">
        <w:rPr>
          <w:rStyle w:val="relative"/>
          <w:sz w:val="28"/>
          <w:szCs w:val="28"/>
        </w:rPr>
        <w:t>Structured with modular routers/controllers (e.g., /</w:t>
      </w:r>
      <w:proofErr w:type="spellStart"/>
      <w:r w:rsidRPr="00D71B4B">
        <w:rPr>
          <w:rStyle w:val="relative"/>
          <w:sz w:val="28"/>
          <w:szCs w:val="28"/>
        </w:rPr>
        <w:t>api</w:t>
      </w:r>
      <w:proofErr w:type="spellEnd"/>
      <w:r w:rsidRPr="00D71B4B">
        <w:rPr>
          <w:rStyle w:val="relative"/>
          <w:sz w:val="28"/>
          <w:szCs w:val="28"/>
        </w:rPr>
        <w:t>/classify, /</w:t>
      </w:r>
      <w:proofErr w:type="spellStart"/>
      <w:r w:rsidRPr="00D71B4B">
        <w:rPr>
          <w:rStyle w:val="relative"/>
          <w:sz w:val="28"/>
          <w:szCs w:val="28"/>
        </w:rPr>
        <w:t>api</w:t>
      </w:r>
      <w:proofErr w:type="spellEnd"/>
      <w:r w:rsidRPr="00D71B4B">
        <w:rPr>
          <w:rStyle w:val="relative"/>
          <w:sz w:val="28"/>
          <w:szCs w:val="28"/>
        </w:rPr>
        <w:t>/history</w:t>
      </w:r>
      <w:proofErr w:type="gramStart"/>
      <w:r w:rsidRPr="00D71B4B">
        <w:rPr>
          <w:rStyle w:val="relative"/>
          <w:sz w:val="28"/>
          <w:szCs w:val="28"/>
        </w:rPr>
        <w:t>)</w:t>
      </w:r>
      <w:r w:rsidRPr="00D71B4B">
        <w:rPr>
          <w:sz w:val="28"/>
          <w:szCs w:val="28"/>
        </w:rPr>
        <w:t xml:space="preserve"> .</w:t>
      </w:r>
      <w:proofErr w:type="gramEnd"/>
    </w:p>
    <w:p w:rsidR="0097144F" w:rsidRPr="00D71B4B" w:rsidRDefault="0097144F" w:rsidP="0097144F">
      <w:pPr>
        <w:pStyle w:val="NormalWeb"/>
        <w:ind w:left="720"/>
        <w:rPr>
          <w:sz w:val="28"/>
          <w:szCs w:val="28"/>
        </w:rPr>
      </w:pPr>
      <w:r w:rsidRPr="00D71B4B">
        <w:rPr>
          <w:sz w:val="28"/>
          <w:szCs w:val="28"/>
        </w:rPr>
        <w:t xml:space="preserve"> </w:t>
      </w:r>
    </w:p>
    <w:p w:rsidR="0097144F" w:rsidRDefault="004436B8" w:rsidP="002B4C31">
      <w:pPr>
        <w:pStyle w:val="NormalWeb"/>
        <w:numPr>
          <w:ilvl w:val="0"/>
          <w:numId w:val="21"/>
        </w:numPr>
        <w:rPr>
          <w:rStyle w:val="relative"/>
          <w:sz w:val="28"/>
          <w:szCs w:val="28"/>
        </w:rPr>
      </w:pPr>
      <w:r w:rsidRPr="00D71B4B">
        <w:rPr>
          <w:rStyle w:val="Strong"/>
          <w:sz w:val="28"/>
          <w:szCs w:val="28"/>
        </w:rPr>
        <w:t>Image Handling &amp; Classification</w:t>
      </w:r>
      <w:r w:rsidRPr="00D71B4B">
        <w:rPr>
          <w:sz w:val="28"/>
          <w:szCs w:val="28"/>
        </w:rPr>
        <w:br/>
      </w:r>
      <w:r w:rsidRPr="00D71B4B">
        <w:rPr>
          <w:rStyle w:val="relative"/>
          <w:sz w:val="28"/>
          <w:szCs w:val="28"/>
        </w:rPr>
        <w:t>Accept multipart/form-data, store temporarily (local or S3), invoke pre-trained CNN via Python micro</w:t>
      </w:r>
      <w:r w:rsidR="00135C24">
        <w:rPr>
          <w:rStyle w:val="relative"/>
          <w:sz w:val="28"/>
          <w:szCs w:val="28"/>
        </w:rPr>
        <w:t xml:space="preserve"> </w:t>
      </w:r>
      <w:r w:rsidRPr="00D71B4B">
        <w:rPr>
          <w:rStyle w:val="relative"/>
          <w:sz w:val="28"/>
          <w:szCs w:val="28"/>
        </w:rPr>
        <w:t>service or embedded Python runtime using Tensor</w:t>
      </w:r>
      <w:r w:rsidR="00135C24">
        <w:rPr>
          <w:rStyle w:val="relative"/>
          <w:sz w:val="28"/>
          <w:szCs w:val="28"/>
        </w:rPr>
        <w:t xml:space="preserve"> </w:t>
      </w:r>
      <w:r w:rsidRPr="00D71B4B">
        <w:rPr>
          <w:rStyle w:val="relative"/>
          <w:sz w:val="28"/>
          <w:szCs w:val="28"/>
        </w:rPr>
        <w:t>Flow/</w:t>
      </w:r>
      <w:proofErr w:type="spellStart"/>
      <w:r w:rsidRPr="00D71B4B">
        <w:rPr>
          <w:rStyle w:val="relative"/>
          <w:sz w:val="28"/>
          <w:szCs w:val="28"/>
        </w:rPr>
        <w:t>Py</w:t>
      </w:r>
      <w:proofErr w:type="spellEnd"/>
      <w:r w:rsidR="00135C24">
        <w:rPr>
          <w:rStyle w:val="relative"/>
          <w:sz w:val="28"/>
          <w:szCs w:val="28"/>
        </w:rPr>
        <w:t xml:space="preserve"> </w:t>
      </w:r>
      <w:r w:rsidRPr="00D71B4B">
        <w:rPr>
          <w:rStyle w:val="relative"/>
          <w:sz w:val="28"/>
          <w:szCs w:val="28"/>
        </w:rPr>
        <w:t>Torch.</w:t>
      </w:r>
    </w:p>
    <w:p w:rsidR="0097144F" w:rsidRPr="00D71B4B" w:rsidRDefault="0097144F" w:rsidP="0097144F">
      <w:pPr>
        <w:pStyle w:val="NormalWeb"/>
        <w:ind w:left="720"/>
        <w:rPr>
          <w:sz w:val="28"/>
          <w:szCs w:val="28"/>
        </w:rPr>
      </w:pPr>
    </w:p>
    <w:p w:rsidR="0097144F" w:rsidRDefault="004436B8" w:rsidP="002B4C31">
      <w:pPr>
        <w:pStyle w:val="NormalWeb"/>
        <w:numPr>
          <w:ilvl w:val="0"/>
          <w:numId w:val="21"/>
        </w:numPr>
        <w:rPr>
          <w:rStyle w:val="relative"/>
          <w:sz w:val="28"/>
          <w:szCs w:val="28"/>
        </w:rPr>
      </w:pPr>
      <w:r w:rsidRPr="00D71B4B">
        <w:rPr>
          <w:rStyle w:val="Strong"/>
          <w:sz w:val="28"/>
          <w:szCs w:val="28"/>
        </w:rPr>
        <w:t>Transfer Learning Integration</w:t>
      </w:r>
      <w:r w:rsidRPr="00D71B4B">
        <w:rPr>
          <w:sz w:val="28"/>
          <w:szCs w:val="28"/>
        </w:rPr>
        <w:br/>
      </w:r>
      <w:r w:rsidRPr="00D71B4B">
        <w:rPr>
          <w:rStyle w:val="relative"/>
          <w:sz w:val="28"/>
          <w:szCs w:val="28"/>
        </w:rPr>
        <w:t xml:space="preserve">Endpoint(s) to fine-tune the model using new </w:t>
      </w:r>
      <w:r w:rsidR="00B91A1A" w:rsidRPr="00D71B4B">
        <w:rPr>
          <w:rStyle w:val="relative"/>
          <w:sz w:val="28"/>
          <w:szCs w:val="28"/>
        </w:rPr>
        <w:t>labelled</w:t>
      </w:r>
      <w:r w:rsidRPr="00D71B4B">
        <w:rPr>
          <w:rStyle w:val="relative"/>
          <w:sz w:val="28"/>
          <w:szCs w:val="28"/>
        </w:rPr>
        <w:t xml:space="preserve"> data; schedule retraining jobs, track model versions.</w:t>
      </w:r>
    </w:p>
    <w:p w:rsidR="0097144F" w:rsidRPr="00D71B4B" w:rsidRDefault="0097144F" w:rsidP="0097144F">
      <w:pPr>
        <w:pStyle w:val="NormalWeb"/>
        <w:ind w:left="720"/>
        <w:rPr>
          <w:sz w:val="28"/>
          <w:szCs w:val="28"/>
        </w:rPr>
      </w:pPr>
    </w:p>
    <w:p w:rsidR="004436B8" w:rsidRDefault="004436B8" w:rsidP="002B4C31">
      <w:pPr>
        <w:pStyle w:val="NormalWeb"/>
        <w:numPr>
          <w:ilvl w:val="0"/>
          <w:numId w:val="21"/>
        </w:numPr>
        <w:rPr>
          <w:sz w:val="28"/>
          <w:szCs w:val="28"/>
        </w:rPr>
      </w:pPr>
      <w:r w:rsidRPr="00D71B4B">
        <w:rPr>
          <w:rStyle w:val="Strong"/>
          <w:sz w:val="28"/>
          <w:szCs w:val="28"/>
        </w:rPr>
        <w:t>Concurrency &amp; Performance</w:t>
      </w:r>
      <w:r w:rsidRPr="00D71B4B">
        <w:rPr>
          <w:sz w:val="28"/>
          <w:szCs w:val="28"/>
        </w:rPr>
        <w:br/>
      </w:r>
      <w:r w:rsidRPr="00D71B4B">
        <w:rPr>
          <w:rStyle w:val="relative"/>
          <w:sz w:val="28"/>
          <w:szCs w:val="28"/>
        </w:rPr>
        <w:t xml:space="preserve">Use </w:t>
      </w:r>
      <w:proofErr w:type="spellStart"/>
      <w:r w:rsidRPr="00D71B4B">
        <w:rPr>
          <w:rStyle w:val="relative"/>
          <w:sz w:val="28"/>
          <w:szCs w:val="28"/>
        </w:rPr>
        <w:t>async</w:t>
      </w:r>
      <w:proofErr w:type="spellEnd"/>
      <w:r w:rsidRPr="00D71B4B">
        <w:rPr>
          <w:rStyle w:val="relative"/>
          <w:sz w:val="28"/>
          <w:szCs w:val="28"/>
        </w:rPr>
        <w:t xml:space="preserve">/await and </w:t>
      </w:r>
      <w:r w:rsidR="00B91A1A" w:rsidRPr="00D71B4B">
        <w:rPr>
          <w:rStyle w:val="relative"/>
          <w:sz w:val="28"/>
          <w:szCs w:val="28"/>
        </w:rPr>
        <w:t>Promise. All</w:t>
      </w:r>
      <w:r w:rsidRPr="00D71B4B">
        <w:rPr>
          <w:rStyle w:val="relative"/>
          <w:sz w:val="28"/>
          <w:szCs w:val="28"/>
        </w:rPr>
        <w:t xml:space="preserve"> for parallel processing (e.g., multiple image ops</w:t>
      </w:r>
      <w:proofErr w:type="gramStart"/>
      <w:r w:rsidRPr="00D71B4B">
        <w:rPr>
          <w:rStyle w:val="relative"/>
          <w:sz w:val="28"/>
          <w:szCs w:val="28"/>
        </w:rPr>
        <w:t>)</w:t>
      </w:r>
      <w:r w:rsidRPr="00D71B4B">
        <w:rPr>
          <w:sz w:val="28"/>
          <w:szCs w:val="28"/>
        </w:rPr>
        <w:t xml:space="preserve"> .</w:t>
      </w:r>
      <w:proofErr w:type="gramEnd"/>
    </w:p>
    <w:p w:rsidR="0097144F" w:rsidRPr="00D71B4B" w:rsidRDefault="0097144F" w:rsidP="0097144F">
      <w:pPr>
        <w:pStyle w:val="NormalWeb"/>
        <w:ind w:left="720"/>
        <w:rPr>
          <w:sz w:val="28"/>
          <w:szCs w:val="28"/>
        </w:rPr>
      </w:pPr>
    </w:p>
    <w:p w:rsidR="004436B8" w:rsidRDefault="004436B8" w:rsidP="002B4C31">
      <w:pPr>
        <w:pStyle w:val="NormalWeb"/>
        <w:numPr>
          <w:ilvl w:val="0"/>
          <w:numId w:val="21"/>
        </w:numPr>
        <w:rPr>
          <w:rStyle w:val="ms-1"/>
          <w:sz w:val="28"/>
          <w:szCs w:val="28"/>
        </w:rPr>
      </w:pPr>
      <w:r w:rsidRPr="00D71B4B">
        <w:rPr>
          <w:rStyle w:val="Strong"/>
          <w:sz w:val="28"/>
          <w:szCs w:val="28"/>
        </w:rPr>
        <w:t>API Documentation</w:t>
      </w:r>
      <w:r w:rsidRPr="00D71B4B">
        <w:rPr>
          <w:sz w:val="28"/>
          <w:szCs w:val="28"/>
        </w:rPr>
        <w:br/>
      </w:r>
      <w:r w:rsidRPr="00D71B4B">
        <w:rPr>
          <w:rStyle w:val="relative"/>
          <w:sz w:val="28"/>
          <w:szCs w:val="28"/>
        </w:rPr>
        <w:t>Implement Swagger/Open</w:t>
      </w:r>
      <w:r w:rsidR="00B91A1A">
        <w:rPr>
          <w:rStyle w:val="relative"/>
          <w:sz w:val="28"/>
          <w:szCs w:val="28"/>
        </w:rPr>
        <w:t xml:space="preserve"> </w:t>
      </w:r>
      <w:r w:rsidRPr="00D71B4B">
        <w:rPr>
          <w:rStyle w:val="relative"/>
          <w:sz w:val="28"/>
          <w:szCs w:val="28"/>
        </w:rPr>
        <w:t>API for documenting endpoints, request/response schemas, versioning.</w:t>
      </w:r>
      <w:r w:rsidRPr="00D71B4B">
        <w:rPr>
          <w:sz w:val="28"/>
          <w:szCs w:val="28"/>
        </w:rPr>
        <w:t xml:space="preserve"> </w:t>
      </w:r>
      <w:hyperlink r:id="rId11" w:tgtFrame="_blank" w:history="1">
        <w:r w:rsidRPr="00D71B4B">
          <w:rPr>
            <w:rStyle w:val="max-w-full"/>
            <w:rFonts w:eastAsiaTheme="majorEastAsia"/>
            <w:color w:val="0000FF"/>
            <w:sz w:val="28"/>
            <w:szCs w:val="28"/>
            <w:u w:val="single"/>
          </w:rPr>
          <w:t>linkedin.com</w:t>
        </w:r>
      </w:hyperlink>
    </w:p>
    <w:p w:rsidR="0097144F" w:rsidRPr="00D71B4B" w:rsidRDefault="0097144F" w:rsidP="0097144F">
      <w:pPr>
        <w:pStyle w:val="NormalWeb"/>
        <w:ind w:left="720"/>
        <w:rPr>
          <w:sz w:val="28"/>
          <w:szCs w:val="28"/>
        </w:rPr>
      </w:pPr>
    </w:p>
    <w:p w:rsidR="004436B8" w:rsidRPr="00D71B4B" w:rsidRDefault="004436B8" w:rsidP="002B4C31">
      <w:pPr>
        <w:pStyle w:val="NormalWeb"/>
        <w:numPr>
          <w:ilvl w:val="0"/>
          <w:numId w:val="21"/>
        </w:numPr>
        <w:rPr>
          <w:sz w:val="28"/>
          <w:szCs w:val="28"/>
        </w:rPr>
      </w:pPr>
      <w:r w:rsidRPr="00D71B4B">
        <w:rPr>
          <w:rStyle w:val="Strong"/>
          <w:sz w:val="28"/>
          <w:szCs w:val="28"/>
        </w:rPr>
        <w:t>Security &amp; Middleware</w:t>
      </w:r>
      <w:r w:rsidRPr="00D71B4B">
        <w:rPr>
          <w:sz w:val="28"/>
          <w:szCs w:val="28"/>
        </w:rPr>
        <w:br/>
      </w:r>
      <w:r w:rsidRPr="00D71B4B">
        <w:rPr>
          <w:rStyle w:val="relative"/>
          <w:sz w:val="28"/>
          <w:szCs w:val="28"/>
        </w:rPr>
        <w:t xml:space="preserve">Use CORS middleware, JSON parsing, and authentication middleware (JWT or </w:t>
      </w:r>
      <w:r w:rsidR="00B91A1A" w:rsidRPr="00D71B4B">
        <w:rPr>
          <w:rStyle w:val="relative"/>
          <w:sz w:val="28"/>
          <w:szCs w:val="28"/>
        </w:rPr>
        <w:t>Oath</w:t>
      </w:r>
      <w:proofErr w:type="gramStart"/>
      <w:r w:rsidRPr="00D71B4B">
        <w:rPr>
          <w:rStyle w:val="relative"/>
          <w:sz w:val="28"/>
          <w:szCs w:val="28"/>
        </w:rPr>
        <w:t>)</w:t>
      </w:r>
      <w:r w:rsidRPr="00D71B4B">
        <w:rPr>
          <w:sz w:val="28"/>
          <w:szCs w:val="28"/>
        </w:rPr>
        <w:t xml:space="preserve"> .</w:t>
      </w:r>
      <w:proofErr w:type="gramEnd"/>
    </w:p>
    <w:p w:rsidR="004436B8" w:rsidRPr="00D71B4B" w:rsidRDefault="004436B8" w:rsidP="00D71B4B">
      <w:pPr>
        <w:jc w:val="both"/>
        <w:rPr>
          <w:rFonts w:ascii="Times New Roman" w:hAnsi="Times New Roman" w:cs="Times New Roman"/>
          <w:sz w:val="28"/>
          <w:szCs w:val="28"/>
        </w:rPr>
      </w:pPr>
    </w:p>
    <w:p w:rsidR="004436B8" w:rsidRPr="00D71B4B" w:rsidRDefault="004436B8" w:rsidP="00D71B4B">
      <w:pPr>
        <w:pStyle w:val="Heading2"/>
        <w:jc w:val="both"/>
        <w:rPr>
          <w:rFonts w:ascii="Times New Roman" w:hAnsi="Times New Roman" w:cs="Times New Roman"/>
          <w:sz w:val="28"/>
          <w:szCs w:val="28"/>
        </w:rPr>
      </w:pPr>
      <w:r w:rsidRPr="00D71B4B">
        <w:rPr>
          <w:rStyle w:val="Strong"/>
          <w:rFonts w:ascii="Times New Roman" w:hAnsi="Times New Roman" w:cs="Times New Roman"/>
          <w:b/>
          <w:bCs/>
          <w:sz w:val="28"/>
          <w:szCs w:val="28"/>
        </w:rPr>
        <w:lastRenderedPageBreak/>
        <w:t>3. Database (</w:t>
      </w:r>
      <w:r w:rsidR="00B91A1A" w:rsidRPr="00D71B4B">
        <w:rPr>
          <w:rStyle w:val="Strong"/>
          <w:rFonts w:ascii="Times New Roman" w:hAnsi="Times New Roman" w:cs="Times New Roman"/>
          <w:b/>
          <w:bCs/>
          <w:sz w:val="28"/>
          <w:szCs w:val="28"/>
        </w:rPr>
        <w:t>Mongo DB</w:t>
      </w:r>
      <w:r w:rsidRPr="00D71B4B">
        <w:rPr>
          <w:rStyle w:val="Strong"/>
          <w:rFonts w:ascii="Times New Roman" w:hAnsi="Times New Roman" w:cs="Times New Roman"/>
          <w:b/>
          <w:bCs/>
          <w:sz w:val="28"/>
          <w:szCs w:val="28"/>
        </w:rPr>
        <w:t xml:space="preserve"> + Mongoose)</w:t>
      </w:r>
    </w:p>
    <w:p w:rsidR="004436B8" w:rsidRPr="00D71B4B" w:rsidRDefault="004436B8" w:rsidP="00B91A1A">
      <w:pPr>
        <w:pStyle w:val="NormalWeb"/>
        <w:numPr>
          <w:ilvl w:val="0"/>
          <w:numId w:val="22"/>
        </w:numPr>
        <w:rPr>
          <w:sz w:val="28"/>
          <w:szCs w:val="28"/>
        </w:rPr>
      </w:pPr>
      <w:r w:rsidRPr="00D71B4B">
        <w:rPr>
          <w:rStyle w:val="Strong"/>
          <w:sz w:val="28"/>
          <w:szCs w:val="28"/>
        </w:rPr>
        <w:t>Schema Design</w:t>
      </w:r>
      <w:r w:rsidRPr="00D71B4B">
        <w:rPr>
          <w:sz w:val="28"/>
          <w:szCs w:val="28"/>
        </w:rPr>
        <w:br/>
        <w:t>Collections include:</w:t>
      </w:r>
    </w:p>
    <w:p w:rsidR="004436B8" w:rsidRPr="00D71B4B" w:rsidRDefault="004436B8" w:rsidP="002B4C31">
      <w:pPr>
        <w:pStyle w:val="NormalWeb"/>
        <w:numPr>
          <w:ilvl w:val="1"/>
          <w:numId w:val="22"/>
        </w:numPr>
        <w:jc w:val="both"/>
        <w:rPr>
          <w:sz w:val="28"/>
          <w:szCs w:val="28"/>
        </w:rPr>
      </w:pPr>
      <w:r w:rsidRPr="00D71B4B">
        <w:rPr>
          <w:rStyle w:val="HTMLCode"/>
          <w:rFonts w:ascii="Times New Roman" w:eastAsiaTheme="majorEastAsia" w:hAnsi="Times New Roman" w:cs="Times New Roman"/>
          <w:sz w:val="28"/>
          <w:szCs w:val="28"/>
        </w:rPr>
        <w:t>Users</w:t>
      </w:r>
      <w:r w:rsidRPr="00D71B4B">
        <w:rPr>
          <w:rStyle w:val="relative"/>
          <w:sz w:val="28"/>
          <w:szCs w:val="28"/>
        </w:rPr>
        <w:t>: user credentials, API keys, preferences.</w:t>
      </w:r>
    </w:p>
    <w:p w:rsidR="004436B8" w:rsidRPr="00D71B4B" w:rsidRDefault="004436B8" w:rsidP="002B4C31">
      <w:pPr>
        <w:pStyle w:val="NormalWeb"/>
        <w:numPr>
          <w:ilvl w:val="1"/>
          <w:numId w:val="22"/>
        </w:numPr>
        <w:jc w:val="both"/>
        <w:rPr>
          <w:sz w:val="28"/>
          <w:szCs w:val="28"/>
        </w:rPr>
      </w:pPr>
      <w:r w:rsidRPr="00D71B4B">
        <w:rPr>
          <w:rStyle w:val="HTMLCode"/>
          <w:rFonts w:ascii="Times New Roman" w:eastAsiaTheme="majorEastAsia" w:hAnsi="Times New Roman" w:cs="Times New Roman"/>
          <w:sz w:val="28"/>
          <w:szCs w:val="28"/>
        </w:rPr>
        <w:t>Classifications</w:t>
      </w:r>
      <w:r w:rsidRPr="00D71B4B">
        <w:rPr>
          <w:rStyle w:val="relative"/>
          <w:sz w:val="28"/>
          <w:szCs w:val="28"/>
        </w:rPr>
        <w:t>: image metadata, predicted type, confidence, timestamp, user reference.</w:t>
      </w:r>
    </w:p>
    <w:p w:rsidR="004436B8" w:rsidRDefault="00B91A1A" w:rsidP="002B4C31">
      <w:pPr>
        <w:pStyle w:val="NormalWeb"/>
        <w:numPr>
          <w:ilvl w:val="1"/>
          <w:numId w:val="22"/>
        </w:numPr>
        <w:jc w:val="both"/>
        <w:rPr>
          <w:rStyle w:val="relative"/>
          <w:sz w:val="28"/>
          <w:szCs w:val="28"/>
        </w:rPr>
      </w:pPr>
      <w:r w:rsidRPr="00D71B4B">
        <w:rPr>
          <w:rStyle w:val="HTMLCode"/>
          <w:rFonts w:ascii="Times New Roman" w:eastAsiaTheme="majorEastAsia" w:hAnsi="Times New Roman" w:cs="Times New Roman"/>
          <w:sz w:val="28"/>
          <w:szCs w:val="28"/>
        </w:rPr>
        <w:t>Model Versions</w:t>
      </w:r>
      <w:r w:rsidR="004436B8" w:rsidRPr="00D71B4B">
        <w:rPr>
          <w:rStyle w:val="relative"/>
          <w:sz w:val="28"/>
          <w:szCs w:val="28"/>
        </w:rPr>
        <w:t>: version identifiers, training date, dataset stats, performance metrics.</w:t>
      </w:r>
    </w:p>
    <w:p w:rsidR="0097144F" w:rsidRPr="00D71B4B" w:rsidRDefault="0097144F" w:rsidP="00B91A1A">
      <w:pPr>
        <w:pStyle w:val="NormalWeb"/>
        <w:ind w:left="1080"/>
        <w:jc w:val="both"/>
        <w:rPr>
          <w:sz w:val="28"/>
          <w:szCs w:val="28"/>
        </w:rPr>
      </w:pPr>
    </w:p>
    <w:p w:rsidR="004436B8" w:rsidRDefault="004436B8" w:rsidP="002B4C31">
      <w:pPr>
        <w:pStyle w:val="NormalWeb"/>
        <w:numPr>
          <w:ilvl w:val="0"/>
          <w:numId w:val="22"/>
        </w:numPr>
        <w:jc w:val="both"/>
        <w:rPr>
          <w:sz w:val="28"/>
          <w:szCs w:val="28"/>
        </w:rPr>
      </w:pPr>
      <w:r w:rsidRPr="00D71B4B">
        <w:rPr>
          <w:rStyle w:val="Strong"/>
          <w:sz w:val="28"/>
          <w:szCs w:val="28"/>
        </w:rPr>
        <w:t>ODM</w:t>
      </w:r>
      <w:r w:rsidRPr="00D71B4B">
        <w:rPr>
          <w:sz w:val="28"/>
          <w:szCs w:val="28"/>
        </w:rPr>
        <w:br/>
      </w:r>
      <w:r w:rsidRPr="00D71B4B">
        <w:rPr>
          <w:rStyle w:val="relative"/>
          <w:sz w:val="28"/>
          <w:szCs w:val="28"/>
        </w:rPr>
        <w:t xml:space="preserve">Use Mongoose for schema enforcement and CRUD </w:t>
      </w:r>
      <w:proofErr w:type="gramStart"/>
      <w:r w:rsidRPr="00D71B4B">
        <w:rPr>
          <w:rStyle w:val="relative"/>
          <w:sz w:val="28"/>
          <w:szCs w:val="28"/>
        </w:rPr>
        <w:t>operations</w:t>
      </w:r>
      <w:r w:rsidRPr="00D71B4B">
        <w:rPr>
          <w:sz w:val="28"/>
          <w:szCs w:val="28"/>
        </w:rPr>
        <w:t xml:space="preserve"> .</w:t>
      </w:r>
      <w:proofErr w:type="gramEnd"/>
    </w:p>
    <w:p w:rsidR="0097144F" w:rsidRPr="00D71B4B" w:rsidRDefault="0097144F" w:rsidP="002B4C31">
      <w:pPr>
        <w:pStyle w:val="NormalWeb"/>
        <w:numPr>
          <w:ilvl w:val="0"/>
          <w:numId w:val="22"/>
        </w:numPr>
        <w:jc w:val="both"/>
        <w:rPr>
          <w:sz w:val="28"/>
          <w:szCs w:val="28"/>
        </w:rPr>
      </w:pPr>
    </w:p>
    <w:p w:rsidR="004436B8" w:rsidRDefault="004436B8" w:rsidP="002B4C31">
      <w:pPr>
        <w:pStyle w:val="NormalWeb"/>
        <w:numPr>
          <w:ilvl w:val="0"/>
          <w:numId w:val="22"/>
        </w:numPr>
        <w:jc w:val="both"/>
        <w:rPr>
          <w:rStyle w:val="relative"/>
          <w:sz w:val="28"/>
          <w:szCs w:val="28"/>
        </w:rPr>
      </w:pPr>
      <w:r w:rsidRPr="00D71B4B">
        <w:rPr>
          <w:rStyle w:val="Strong"/>
          <w:sz w:val="28"/>
          <w:szCs w:val="28"/>
        </w:rPr>
        <w:t>Indexing</w:t>
      </w:r>
      <w:r w:rsidRPr="00D71B4B">
        <w:rPr>
          <w:sz w:val="28"/>
          <w:szCs w:val="28"/>
        </w:rPr>
        <w:br/>
      </w:r>
      <w:r w:rsidRPr="00D71B4B">
        <w:rPr>
          <w:rStyle w:val="relative"/>
          <w:sz w:val="28"/>
          <w:szCs w:val="28"/>
        </w:rPr>
        <w:t>Create indexes on timestamps and variety to accelerate analytics queries.</w:t>
      </w:r>
    </w:p>
    <w:p w:rsidR="0097144F" w:rsidRPr="00D71B4B" w:rsidRDefault="0097144F" w:rsidP="002B4C31">
      <w:pPr>
        <w:pStyle w:val="NormalWeb"/>
        <w:numPr>
          <w:ilvl w:val="0"/>
          <w:numId w:val="22"/>
        </w:numPr>
        <w:jc w:val="both"/>
        <w:rPr>
          <w:sz w:val="28"/>
          <w:szCs w:val="28"/>
        </w:rPr>
      </w:pPr>
    </w:p>
    <w:p w:rsidR="004436B8" w:rsidRPr="00D71B4B" w:rsidRDefault="004436B8" w:rsidP="002B4C31">
      <w:pPr>
        <w:pStyle w:val="NormalWeb"/>
        <w:numPr>
          <w:ilvl w:val="0"/>
          <w:numId w:val="22"/>
        </w:numPr>
        <w:jc w:val="both"/>
        <w:rPr>
          <w:sz w:val="28"/>
          <w:szCs w:val="28"/>
        </w:rPr>
      </w:pPr>
      <w:r w:rsidRPr="00D71B4B">
        <w:rPr>
          <w:rStyle w:val="Strong"/>
          <w:sz w:val="28"/>
          <w:szCs w:val="28"/>
        </w:rPr>
        <w:t>Data Flow</w:t>
      </w:r>
    </w:p>
    <w:p w:rsidR="004436B8" w:rsidRPr="00D71B4B" w:rsidRDefault="004436B8" w:rsidP="002B4C31">
      <w:pPr>
        <w:pStyle w:val="NormalWeb"/>
        <w:numPr>
          <w:ilvl w:val="1"/>
          <w:numId w:val="22"/>
        </w:numPr>
        <w:jc w:val="both"/>
        <w:rPr>
          <w:sz w:val="28"/>
          <w:szCs w:val="28"/>
        </w:rPr>
      </w:pPr>
      <w:r w:rsidRPr="00D71B4B">
        <w:rPr>
          <w:rStyle w:val="relative"/>
          <w:sz w:val="28"/>
          <w:szCs w:val="28"/>
        </w:rPr>
        <w:t xml:space="preserve">On classification: store prediction in </w:t>
      </w:r>
      <w:r w:rsidRPr="00D71B4B">
        <w:rPr>
          <w:rStyle w:val="HTMLCode"/>
          <w:rFonts w:ascii="Times New Roman" w:eastAsiaTheme="majorEastAsia" w:hAnsi="Times New Roman" w:cs="Times New Roman"/>
          <w:sz w:val="28"/>
          <w:szCs w:val="28"/>
        </w:rPr>
        <w:t>Classifications</w:t>
      </w:r>
      <w:r w:rsidRPr="00D71B4B">
        <w:rPr>
          <w:rStyle w:val="relative"/>
          <w:sz w:val="28"/>
          <w:szCs w:val="28"/>
        </w:rPr>
        <w:t>.</w:t>
      </w:r>
    </w:p>
    <w:p w:rsidR="004436B8" w:rsidRPr="00D71B4B" w:rsidRDefault="004436B8" w:rsidP="002B4C31">
      <w:pPr>
        <w:pStyle w:val="NormalWeb"/>
        <w:numPr>
          <w:ilvl w:val="1"/>
          <w:numId w:val="22"/>
        </w:numPr>
        <w:jc w:val="both"/>
        <w:rPr>
          <w:sz w:val="28"/>
          <w:szCs w:val="28"/>
        </w:rPr>
      </w:pPr>
      <w:r w:rsidRPr="00D71B4B">
        <w:rPr>
          <w:rStyle w:val="relative"/>
          <w:sz w:val="28"/>
          <w:szCs w:val="28"/>
        </w:rPr>
        <w:t xml:space="preserve">For retraining: log </w:t>
      </w:r>
      <w:r w:rsidR="00B91A1A" w:rsidRPr="00D71B4B">
        <w:rPr>
          <w:rStyle w:val="relative"/>
          <w:sz w:val="28"/>
          <w:szCs w:val="28"/>
        </w:rPr>
        <w:t>labelled</w:t>
      </w:r>
      <w:r w:rsidRPr="00D71B4B">
        <w:rPr>
          <w:rStyle w:val="relative"/>
          <w:sz w:val="28"/>
          <w:szCs w:val="28"/>
        </w:rPr>
        <w:t xml:space="preserve"> instances, trigger training and store in </w:t>
      </w:r>
      <w:r w:rsidR="00B91A1A" w:rsidRPr="00D71B4B">
        <w:rPr>
          <w:rStyle w:val="HTMLCode"/>
          <w:rFonts w:ascii="Times New Roman" w:eastAsiaTheme="majorEastAsia" w:hAnsi="Times New Roman" w:cs="Times New Roman"/>
          <w:sz w:val="28"/>
          <w:szCs w:val="28"/>
        </w:rPr>
        <w:t>Model Versions</w:t>
      </w:r>
      <w:r w:rsidRPr="00D71B4B">
        <w:rPr>
          <w:rStyle w:val="relative"/>
          <w:sz w:val="28"/>
          <w:szCs w:val="28"/>
        </w:rPr>
        <w:t>.</w:t>
      </w:r>
    </w:p>
    <w:p w:rsidR="004436B8" w:rsidRDefault="004436B8" w:rsidP="002B4C31">
      <w:pPr>
        <w:pStyle w:val="NormalWeb"/>
        <w:numPr>
          <w:ilvl w:val="1"/>
          <w:numId w:val="22"/>
        </w:numPr>
        <w:jc w:val="both"/>
        <w:rPr>
          <w:rStyle w:val="relative"/>
          <w:sz w:val="28"/>
          <w:szCs w:val="28"/>
        </w:rPr>
      </w:pPr>
      <w:r w:rsidRPr="00D71B4B">
        <w:rPr>
          <w:rStyle w:val="relative"/>
          <w:sz w:val="28"/>
          <w:szCs w:val="28"/>
        </w:rPr>
        <w:t>Analytics endpoints aggregate from these collections.</w:t>
      </w:r>
    </w:p>
    <w:p w:rsidR="0097144F" w:rsidRPr="00D71B4B" w:rsidRDefault="0097144F" w:rsidP="002B4C31">
      <w:pPr>
        <w:pStyle w:val="NormalWeb"/>
        <w:numPr>
          <w:ilvl w:val="1"/>
          <w:numId w:val="22"/>
        </w:numPr>
        <w:jc w:val="both"/>
        <w:rPr>
          <w:sz w:val="28"/>
          <w:szCs w:val="28"/>
        </w:rPr>
      </w:pPr>
    </w:p>
    <w:p w:rsidR="004436B8" w:rsidRPr="00D71B4B" w:rsidRDefault="00B91A1A" w:rsidP="00D71B4B">
      <w:pPr>
        <w:jc w:val="both"/>
        <w:rPr>
          <w:rFonts w:ascii="Times New Roman" w:hAnsi="Times New Roman" w:cs="Times New Roman"/>
          <w:sz w:val="28"/>
          <w:szCs w:val="28"/>
        </w:rPr>
      </w:pPr>
      <w:r>
        <w:rPr>
          <w:rFonts w:ascii="Times New Roman" w:hAnsi="Times New Roman" w:cs="Times New Roman"/>
          <w:sz w:val="28"/>
          <w:szCs w:val="28"/>
        </w:rPr>
        <w:pict>
          <v:rect id="_x0000_i1025" style="width:0;height:1.5pt" o:hrstd="t" o:hr="t" fillcolor="#a0a0a0" stroked="f"/>
        </w:pict>
      </w:r>
    </w:p>
    <w:p w:rsidR="004436B8" w:rsidRPr="00D71B4B" w:rsidRDefault="004436B8" w:rsidP="00D71B4B">
      <w:pPr>
        <w:pStyle w:val="Heading3"/>
        <w:jc w:val="both"/>
        <w:rPr>
          <w:rFonts w:ascii="Times New Roman" w:hAnsi="Times New Roman" w:cs="Times New Roman"/>
          <w:sz w:val="28"/>
          <w:szCs w:val="28"/>
        </w:rPr>
      </w:pPr>
      <w:r w:rsidRPr="00D71B4B">
        <w:rPr>
          <w:rFonts w:ascii="Times New Roman" w:hAnsi="Times New Roman" w:cs="Times New Roman"/>
          <w:sz w:val="28"/>
          <w:szCs w:val="28"/>
        </w:rPr>
        <w:t xml:space="preserve">🧩 </w:t>
      </w:r>
      <w:r w:rsidRPr="00D71B4B">
        <w:rPr>
          <w:rStyle w:val="Strong"/>
          <w:rFonts w:ascii="Times New Roman" w:hAnsi="Times New Roman" w:cs="Times New Roman"/>
          <w:b/>
          <w:bCs/>
          <w:sz w:val="28"/>
          <w:szCs w:val="28"/>
        </w:rPr>
        <w:t>Layered Architecture Diagram</w:t>
      </w:r>
    </w:p>
    <w:p w:rsidR="004436B8" w:rsidRPr="00D71B4B" w:rsidRDefault="004436B8" w:rsidP="00D71B4B">
      <w:pPr>
        <w:pStyle w:val="HTMLPreformatted"/>
        <w:jc w:val="both"/>
        <w:rPr>
          <w:rFonts w:ascii="Times New Roman" w:hAnsi="Times New Roman" w:cs="Times New Roman"/>
          <w:sz w:val="28"/>
          <w:szCs w:val="28"/>
        </w:rPr>
      </w:pPr>
      <w:proofErr w:type="gramStart"/>
      <w:r w:rsidRPr="00D71B4B">
        <w:rPr>
          <w:rFonts w:ascii="Times New Roman" w:hAnsi="Times New Roman" w:cs="Times New Roman"/>
          <w:sz w:val="28"/>
          <w:szCs w:val="28"/>
        </w:rPr>
        <w:t>less</w:t>
      </w:r>
      <w:proofErr w:type="gramEnd"/>
    </w:p>
    <w:p w:rsidR="004436B8" w:rsidRPr="00D71B4B" w:rsidRDefault="004436B8" w:rsidP="00D71B4B">
      <w:pPr>
        <w:pStyle w:val="HTMLPreformatted"/>
        <w:jc w:val="both"/>
        <w:rPr>
          <w:rFonts w:ascii="Times New Roman" w:hAnsi="Times New Roman" w:cs="Times New Roman"/>
          <w:sz w:val="28"/>
          <w:szCs w:val="28"/>
        </w:rPr>
      </w:pPr>
      <w:r w:rsidRPr="00D71B4B">
        <w:rPr>
          <w:rFonts w:ascii="Times New Roman" w:hAnsi="Times New Roman" w:cs="Times New Roman"/>
          <w:sz w:val="28"/>
          <w:szCs w:val="28"/>
        </w:rPr>
        <w:t>Copy</w:t>
      </w:r>
      <w:r w:rsidR="0097144F">
        <w:rPr>
          <w:rFonts w:ascii="Times New Roman" w:hAnsi="Times New Roman" w:cs="Times New Roman"/>
          <w:sz w:val="28"/>
          <w:szCs w:val="28"/>
        </w:rPr>
        <w:t xml:space="preserve"> </w:t>
      </w:r>
      <w:r w:rsidRPr="00D71B4B">
        <w:rPr>
          <w:rFonts w:ascii="Times New Roman" w:hAnsi="Times New Roman" w:cs="Times New Roman"/>
          <w:sz w:val="28"/>
          <w:szCs w:val="28"/>
        </w:rPr>
        <w:t>Edit</w:t>
      </w:r>
    </w:p>
    <w:p w:rsidR="004436B8" w:rsidRPr="00D71B4B" w:rsidRDefault="004436B8" w:rsidP="00D71B4B">
      <w:pPr>
        <w:pStyle w:val="HTMLPreformatted"/>
        <w:jc w:val="both"/>
        <w:rPr>
          <w:rStyle w:val="HTMLCode"/>
          <w:rFonts w:ascii="Times New Roman" w:eastAsiaTheme="majorEastAsia" w:hAnsi="Times New Roman" w:cs="Times New Roman"/>
          <w:sz w:val="28"/>
          <w:szCs w:val="28"/>
        </w:rPr>
      </w:pPr>
      <w:r w:rsidRPr="00D71B4B">
        <w:rPr>
          <w:rStyle w:val="hljs-selector-attr"/>
          <w:rFonts w:ascii="Times New Roman" w:hAnsi="Times New Roman" w:cs="Times New Roman"/>
          <w:sz w:val="28"/>
          <w:szCs w:val="28"/>
        </w:rPr>
        <w:t>[React Client]</w:t>
      </w:r>
      <w:r w:rsidRPr="00D71B4B">
        <w:rPr>
          <w:rStyle w:val="HTMLCode"/>
          <w:rFonts w:ascii="Times New Roman" w:eastAsiaTheme="majorEastAsia" w:hAnsi="Times New Roman" w:cs="Times New Roman"/>
          <w:sz w:val="28"/>
          <w:szCs w:val="28"/>
        </w:rPr>
        <w:t xml:space="preserve"> ←→ </w:t>
      </w:r>
      <w:r w:rsidRPr="00D71B4B">
        <w:rPr>
          <w:rStyle w:val="hljs-selector-attr"/>
          <w:rFonts w:ascii="Times New Roman" w:hAnsi="Times New Roman" w:cs="Times New Roman"/>
          <w:sz w:val="28"/>
          <w:szCs w:val="28"/>
        </w:rPr>
        <w:t>[Node.js + Express API]</w:t>
      </w:r>
    </w:p>
    <w:p w:rsidR="004436B8" w:rsidRPr="00D71B4B" w:rsidRDefault="004436B8" w:rsidP="00D71B4B">
      <w:pPr>
        <w:pStyle w:val="HTMLPreformatted"/>
        <w:jc w:val="both"/>
        <w:rPr>
          <w:rStyle w:val="HTMLCode"/>
          <w:rFonts w:ascii="Times New Roman" w:eastAsiaTheme="majorEastAsia" w:hAnsi="Times New Roman" w:cs="Times New Roman"/>
          <w:sz w:val="28"/>
          <w:szCs w:val="28"/>
        </w:rPr>
      </w:pPr>
      <w:r w:rsidRPr="00D71B4B">
        <w:rPr>
          <w:rStyle w:val="HTMLCode"/>
          <w:rFonts w:ascii="Times New Roman" w:eastAsiaTheme="majorEastAsia" w:hAnsi="Times New Roman" w:cs="Times New Roman"/>
          <w:sz w:val="28"/>
          <w:szCs w:val="28"/>
        </w:rPr>
        <w:t>|                            |</w:t>
      </w:r>
    </w:p>
    <w:p w:rsidR="004436B8" w:rsidRPr="00D71B4B" w:rsidRDefault="004436B8" w:rsidP="00D71B4B">
      <w:pPr>
        <w:pStyle w:val="HTMLPreformatted"/>
        <w:jc w:val="both"/>
        <w:rPr>
          <w:rStyle w:val="HTMLCode"/>
          <w:rFonts w:ascii="Times New Roman" w:eastAsiaTheme="majorEastAsia" w:hAnsi="Times New Roman" w:cs="Times New Roman"/>
          <w:sz w:val="28"/>
          <w:szCs w:val="28"/>
        </w:rPr>
      </w:pPr>
      <w:proofErr w:type="gramStart"/>
      <w:r w:rsidRPr="00D71B4B">
        <w:rPr>
          <w:rStyle w:val="hljs-selector-tag"/>
          <w:rFonts w:ascii="Times New Roman" w:hAnsi="Times New Roman" w:cs="Times New Roman"/>
          <w:sz w:val="28"/>
          <w:szCs w:val="28"/>
        </w:rPr>
        <w:t>v</w:t>
      </w:r>
      <w:proofErr w:type="gramEnd"/>
      <w:r w:rsidRPr="00D71B4B">
        <w:rPr>
          <w:rStyle w:val="HTMLCode"/>
          <w:rFonts w:ascii="Times New Roman" w:eastAsiaTheme="majorEastAsia" w:hAnsi="Times New Roman" w:cs="Times New Roman"/>
          <w:sz w:val="28"/>
          <w:szCs w:val="28"/>
        </w:rPr>
        <w:t xml:space="preserve">                            </w:t>
      </w:r>
      <w:proofErr w:type="spellStart"/>
      <w:r w:rsidRPr="00D71B4B">
        <w:rPr>
          <w:rStyle w:val="hljs-selector-tag"/>
          <w:rFonts w:ascii="Times New Roman" w:hAnsi="Times New Roman" w:cs="Times New Roman"/>
          <w:sz w:val="28"/>
          <w:szCs w:val="28"/>
        </w:rPr>
        <w:t>v</w:t>
      </w:r>
      <w:proofErr w:type="spellEnd"/>
    </w:p>
    <w:p w:rsidR="004436B8" w:rsidRPr="00D71B4B" w:rsidRDefault="004436B8" w:rsidP="00D71B4B">
      <w:pPr>
        <w:pStyle w:val="HTMLPreformatted"/>
        <w:jc w:val="both"/>
        <w:rPr>
          <w:rStyle w:val="HTMLCode"/>
          <w:rFonts w:ascii="Times New Roman" w:eastAsiaTheme="majorEastAsia" w:hAnsi="Times New Roman" w:cs="Times New Roman"/>
          <w:sz w:val="28"/>
          <w:szCs w:val="28"/>
        </w:rPr>
      </w:pPr>
      <w:r w:rsidRPr="00D71B4B">
        <w:rPr>
          <w:rStyle w:val="hljs-selector-tag"/>
          <w:rFonts w:ascii="Times New Roman" w:hAnsi="Times New Roman" w:cs="Times New Roman"/>
          <w:sz w:val="28"/>
          <w:szCs w:val="28"/>
        </w:rPr>
        <w:t>Image</w:t>
      </w:r>
      <w:r w:rsidRPr="00D71B4B">
        <w:rPr>
          <w:rStyle w:val="HTMLCode"/>
          <w:rFonts w:ascii="Times New Roman" w:eastAsiaTheme="majorEastAsia" w:hAnsi="Times New Roman" w:cs="Times New Roman"/>
          <w:sz w:val="28"/>
          <w:szCs w:val="28"/>
        </w:rPr>
        <w:t xml:space="preserve"> </w:t>
      </w:r>
      <w:r w:rsidRPr="00D71B4B">
        <w:rPr>
          <w:rStyle w:val="hljs-selector-tag"/>
          <w:rFonts w:ascii="Times New Roman" w:hAnsi="Times New Roman" w:cs="Times New Roman"/>
          <w:sz w:val="28"/>
          <w:szCs w:val="28"/>
        </w:rPr>
        <w:t>UI</w:t>
      </w:r>
      <w:r w:rsidRPr="00D71B4B">
        <w:rPr>
          <w:rStyle w:val="HTMLCode"/>
          <w:rFonts w:ascii="Times New Roman" w:eastAsiaTheme="majorEastAsia" w:hAnsi="Times New Roman" w:cs="Times New Roman"/>
          <w:sz w:val="28"/>
          <w:szCs w:val="28"/>
        </w:rPr>
        <w:t xml:space="preserve"> ↔ </w:t>
      </w:r>
      <w:r w:rsidRPr="00D71B4B">
        <w:rPr>
          <w:rStyle w:val="hljs-selector-tag"/>
          <w:rFonts w:ascii="Times New Roman" w:hAnsi="Times New Roman" w:cs="Times New Roman"/>
          <w:sz w:val="28"/>
          <w:szCs w:val="28"/>
        </w:rPr>
        <w:t>HTTP</w:t>
      </w:r>
      <w:r w:rsidRPr="00D71B4B">
        <w:rPr>
          <w:rStyle w:val="HTMLCode"/>
          <w:rFonts w:ascii="Times New Roman" w:eastAsiaTheme="majorEastAsia" w:hAnsi="Times New Roman" w:cs="Times New Roman"/>
          <w:sz w:val="28"/>
          <w:szCs w:val="28"/>
        </w:rPr>
        <w:t xml:space="preserve">(s) </w:t>
      </w:r>
      <w:r w:rsidRPr="00D71B4B">
        <w:rPr>
          <w:rStyle w:val="hljs-selector-tag"/>
          <w:rFonts w:ascii="Times New Roman" w:hAnsi="Times New Roman" w:cs="Times New Roman"/>
          <w:sz w:val="28"/>
          <w:szCs w:val="28"/>
        </w:rPr>
        <w:t>Requests</w:t>
      </w:r>
      <w:r w:rsidRPr="00D71B4B">
        <w:rPr>
          <w:rStyle w:val="HTMLCode"/>
          <w:rFonts w:ascii="Times New Roman" w:eastAsiaTheme="majorEastAsia" w:hAnsi="Times New Roman" w:cs="Times New Roman"/>
          <w:sz w:val="28"/>
          <w:szCs w:val="28"/>
        </w:rPr>
        <w:t xml:space="preserve"> → </w:t>
      </w:r>
      <w:r w:rsidRPr="00D71B4B">
        <w:rPr>
          <w:rStyle w:val="hljs-selector-tag"/>
          <w:rFonts w:ascii="Times New Roman" w:hAnsi="Times New Roman" w:cs="Times New Roman"/>
          <w:sz w:val="28"/>
          <w:szCs w:val="28"/>
        </w:rPr>
        <w:t>Classification</w:t>
      </w:r>
      <w:r w:rsidRPr="00D71B4B">
        <w:rPr>
          <w:rStyle w:val="HTMLCode"/>
          <w:rFonts w:ascii="Times New Roman" w:eastAsiaTheme="majorEastAsia" w:hAnsi="Times New Roman" w:cs="Times New Roman"/>
          <w:sz w:val="28"/>
          <w:szCs w:val="28"/>
        </w:rPr>
        <w:t xml:space="preserve">, </w:t>
      </w:r>
      <w:r w:rsidRPr="00D71B4B">
        <w:rPr>
          <w:rStyle w:val="hljs-selector-tag"/>
          <w:rFonts w:ascii="Times New Roman" w:hAnsi="Times New Roman" w:cs="Times New Roman"/>
          <w:sz w:val="28"/>
          <w:szCs w:val="28"/>
        </w:rPr>
        <w:t>Analytics</w:t>
      </w:r>
      <w:r w:rsidRPr="00D71B4B">
        <w:rPr>
          <w:rStyle w:val="HTMLCode"/>
          <w:rFonts w:ascii="Times New Roman" w:eastAsiaTheme="majorEastAsia" w:hAnsi="Times New Roman" w:cs="Times New Roman"/>
          <w:sz w:val="28"/>
          <w:szCs w:val="28"/>
        </w:rPr>
        <w:t xml:space="preserve">, </w:t>
      </w:r>
      <w:r w:rsidRPr="00D71B4B">
        <w:rPr>
          <w:rStyle w:val="hljs-selector-tag"/>
          <w:rFonts w:ascii="Times New Roman" w:hAnsi="Times New Roman" w:cs="Times New Roman"/>
          <w:sz w:val="28"/>
          <w:szCs w:val="28"/>
        </w:rPr>
        <w:t>User</w:t>
      </w:r>
      <w:r w:rsidRPr="00D71B4B">
        <w:rPr>
          <w:rStyle w:val="HTMLCode"/>
          <w:rFonts w:ascii="Times New Roman" w:eastAsiaTheme="majorEastAsia" w:hAnsi="Times New Roman" w:cs="Times New Roman"/>
          <w:sz w:val="28"/>
          <w:szCs w:val="28"/>
        </w:rPr>
        <w:t xml:space="preserve"> </w:t>
      </w:r>
      <w:r w:rsidRPr="00D71B4B">
        <w:rPr>
          <w:rStyle w:val="hljs-selector-tag"/>
          <w:rFonts w:ascii="Times New Roman" w:hAnsi="Times New Roman" w:cs="Times New Roman"/>
          <w:sz w:val="28"/>
          <w:szCs w:val="28"/>
        </w:rPr>
        <w:t>Management</w:t>
      </w:r>
    </w:p>
    <w:p w:rsidR="004436B8" w:rsidRPr="00D71B4B" w:rsidRDefault="004436B8" w:rsidP="00D71B4B">
      <w:pPr>
        <w:pStyle w:val="HTMLPreformatted"/>
        <w:jc w:val="both"/>
        <w:rPr>
          <w:rStyle w:val="HTMLCode"/>
          <w:rFonts w:ascii="Times New Roman" w:eastAsiaTheme="majorEastAsia" w:hAnsi="Times New Roman" w:cs="Times New Roman"/>
          <w:sz w:val="28"/>
          <w:szCs w:val="28"/>
        </w:rPr>
      </w:pPr>
      <w:r w:rsidRPr="00D71B4B">
        <w:rPr>
          <w:rStyle w:val="HTMLCode"/>
          <w:rFonts w:ascii="Times New Roman" w:eastAsiaTheme="majorEastAsia" w:hAnsi="Times New Roman" w:cs="Times New Roman"/>
          <w:sz w:val="28"/>
          <w:szCs w:val="28"/>
        </w:rPr>
        <w:t>|</w:t>
      </w:r>
    </w:p>
    <w:p w:rsidR="004436B8" w:rsidRDefault="004436B8" w:rsidP="00D71B4B">
      <w:pPr>
        <w:pStyle w:val="HTMLPreformatted"/>
        <w:jc w:val="both"/>
        <w:rPr>
          <w:rStyle w:val="hljs-selector-tag"/>
          <w:rFonts w:ascii="Times New Roman" w:hAnsi="Times New Roman" w:cs="Times New Roman"/>
          <w:sz w:val="28"/>
          <w:szCs w:val="28"/>
        </w:rPr>
      </w:pPr>
      <w:r w:rsidRPr="00D71B4B">
        <w:rPr>
          <w:rStyle w:val="hljs-selector-tag"/>
          <w:rFonts w:ascii="Times New Roman" w:hAnsi="Times New Roman" w:cs="Times New Roman"/>
          <w:sz w:val="28"/>
          <w:szCs w:val="28"/>
        </w:rPr>
        <w:t>Mongoose</w:t>
      </w:r>
      <w:r w:rsidRPr="00D71B4B">
        <w:rPr>
          <w:rStyle w:val="HTMLCode"/>
          <w:rFonts w:ascii="Times New Roman" w:eastAsiaTheme="majorEastAsia" w:hAnsi="Times New Roman" w:cs="Times New Roman"/>
          <w:sz w:val="28"/>
          <w:szCs w:val="28"/>
        </w:rPr>
        <w:t xml:space="preserve"> ↔ </w:t>
      </w:r>
      <w:r w:rsidRPr="00D71B4B">
        <w:rPr>
          <w:rStyle w:val="hljs-selector-tag"/>
          <w:rFonts w:ascii="Times New Roman" w:hAnsi="Times New Roman" w:cs="Times New Roman"/>
          <w:sz w:val="28"/>
          <w:szCs w:val="28"/>
        </w:rPr>
        <w:t>Mongo</w:t>
      </w:r>
      <w:r w:rsidR="0097144F">
        <w:rPr>
          <w:rStyle w:val="hljs-selector-tag"/>
          <w:rFonts w:ascii="Times New Roman" w:hAnsi="Times New Roman" w:cs="Times New Roman"/>
          <w:sz w:val="28"/>
          <w:szCs w:val="28"/>
        </w:rPr>
        <w:t xml:space="preserve"> </w:t>
      </w:r>
      <w:r w:rsidRPr="00D71B4B">
        <w:rPr>
          <w:rStyle w:val="hljs-selector-tag"/>
          <w:rFonts w:ascii="Times New Roman" w:hAnsi="Times New Roman" w:cs="Times New Roman"/>
          <w:sz w:val="28"/>
          <w:szCs w:val="28"/>
        </w:rPr>
        <w:t>DB</w:t>
      </w:r>
      <w:r w:rsidRPr="00D71B4B">
        <w:rPr>
          <w:rStyle w:val="HTMLCode"/>
          <w:rFonts w:ascii="Times New Roman" w:eastAsiaTheme="majorEastAsia" w:hAnsi="Times New Roman" w:cs="Times New Roman"/>
          <w:sz w:val="28"/>
          <w:szCs w:val="28"/>
        </w:rPr>
        <w:t xml:space="preserve"> </w:t>
      </w:r>
      <w:r w:rsidRPr="00D71B4B">
        <w:rPr>
          <w:rStyle w:val="hljs-selector-tag"/>
          <w:rFonts w:ascii="Times New Roman" w:hAnsi="Times New Roman" w:cs="Times New Roman"/>
          <w:sz w:val="28"/>
          <w:szCs w:val="28"/>
        </w:rPr>
        <w:t>Atlas</w:t>
      </w:r>
      <w:r w:rsidRPr="00D71B4B">
        <w:rPr>
          <w:rStyle w:val="HTMLCode"/>
          <w:rFonts w:ascii="Times New Roman" w:eastAsiaTheme="majorEastAsia" w:hAnsi="Times New Roman" w:cs="Times New Roman"/>
          <w:sz w:val="28"/>
          <w:szCs w:val="28"/>
        </w:rPr>
        <w:t>/</w:t>
      </w:r>
      <w:r w:rsidRPr="00D71B4B">
        <w:rPr>
          <w:rStyle w:val="hljs-selector-tag"/>
          <w:rFonts w:ascii="Times New Roman" w:hAnsi="Times New Roman" w:cs="Times New Roman"/>
          <w:sz w:val="28"/>
          <w:szCs w:val="28"/>
        </w:rPr>
        <w:t>Cluster</w:t>
      </w:r>
    </w:p>
    <w:p w:rsidR="0097144F" w:rsidRPr="00D71B4B" w:rsidRDefault="0097144F" w:rsidP="00D71B4B">
      <w:pPr>
        <w:pStyle w:val="HTMLPreformatted"/>
        <w:jc w:val="both"/>
        <w:rPr>
          <w:rStyle w:val="HTMLCode"/>
          <w:rFonts w:ascii="Times New Roman" w:eastAsiaTheme="majorEastAsia" w:hAnsi="Times New Roman" w:cs="Times New Roman"/>
          <w:sz w:val="28"/>
          <w:szCs w:val="28"/>
        </w:rPr>
      </w:pPr>
    </w:p>
    <w:p w:rsidR="004436B8" w:rsidRPr="00D71B4B" w:rsidRDefault="00B91A1A" w:rsidP="00D71B4B">
      <w:pPr>
        <w:jc w:val="both"/>
        <w:rPr>
          <w:rFonts w:ascii="Times New Roman" w:hAnsi="Times New Roman" w:cs="Times New Roman"/>
          <w:sz w:val="28"/>
          <w:szCs w:val="28"/>
        </w:rPr>
      </w:pPr>
      <w:r>
        <w:rPr>
          <w:rFonts w:ascii="Times New Roman" w:hAnsi="Times New Roman" w:cs="Times New Roman"/>
          <w:sz w:val="28"/>
          <w:szCs w:val="28"/>
        </w:rPr>
        <w:pict>
          <v:rect id="_x0000_i1026" style="width:0;height:1.5pt" o:hrstd="t" o:hr="t" fillcolor="#a0a0a0" stroked="f"/>
        </w:pict>
      </w:r>
    </w:p>
    <w:p w:rsidR="004436B8" w:rsidRPr="00D71B4B" w:rsidRDefault="004436B8" w:rsidP="00D71B4B">
      <w:pPr>
        <w:pStyle w:val="Heading3"/>
        <w:jc w:val="both"/>
        <w:rPr>
          <w:rFonts w:ascii="Times New Roman" w:hAnsi="Times New Roman" w:cs="Times New Roman"/>
          <w:sz w:val="28"/>
          <w:szCs w:val="28"/>
        </w:rPr>
      </w:pPr>
      <w:r w:rsidRPr="00D71B4B">
        <w:rPr>
          <w:rStyle w:val="Strong"/>
          <w:rFonts w:ascii="Times New Roman" w:hAnsi="Times New Roman" w:cs="Times New Roman"/>
          <w:b/>
          <w:bCs/>
          <w:sz w:val="28"/>
          <w:szCs w:val="28"/>
        </w:rPr>
        <w:lastRenderedPageBreak/>
        <w:t>Scalability &amp; Best Practices</w:t>
      </w:r>
    </w:p>
    <w:p w:rsidR="00135C24" w:rsidRDefault="004436B8" w:rsidP="002B4C31">
      <w:pPr>
        <w:pStyle w:val="NormalWeb"/>
        <w:numPr>
          <w:ilvl w:val="0"/>
          <w:numId w:val="23"/>
        </w:numPr>
        <w:jc w:val="both"/>
        <w:rPr>
          <w:rStyle w:val="ms-1"/>
          <w:sz w:val="28"/>
          <w:szCs w:val="28"/>
        </w:rPr>
      </w:pPr>
      <w:r w:rsidRPr="00135C24">
        <w:rPr>
          <w:rStyle w:val="relative"/>
          <w:sz w:val="28"/>
          <w:szCs w:val="28"/>
        </w:rPr>
        <w:t>Micro</w:t>
      </w:r>
      <w:r w:rsidR="0097144F" w:rsidRPr="00135C24">
        <w:rPr>
          <w:rStyle w:val="relative"/>
          <w:sz w:val="28"/>
          <w:szCs w:val="28"/>
        </w:rPr>
        <w:t xml:space="preserve"> </w:t>
      </w:r>
      <w:r w:rsidRPr="00135C24">
        <w:rPr>
          <w:rStyle w:val="relative"/>
          <w:sz w:val="28"/>
          <w:szCs w:val="28"/>
        </w:rPr>
        <w:t>services: separate classification (Python) and API; ensures independent scaling</w:t>
      </w:r>
      <w:r w:rsidRPr="00135C24">
        <w:rPr>
          <w:sz w:val="28"/>
          <w:szCs w:val="28"/>
        </w:rPr>
        <w:t xml:space="preserve"> </w:t>
      </w:r>
      <w:hyperlink r:id="rId12" w:tgtFrame="_blank" w:history="1">
        <w:r w:rsidRPr="00135C24">
          <w:rPr>
            <w:rStyle w:val="max-w-full"/>
            <w:rFonts w:eastAsiaTheme="majorEastAsia"/>
            <w:color w:val="0000FF"/>
            <w:sz w:val="28"/>
            <w:szCs w:val="28"/>
            <w:u w:val="single"/>
          </w:rPr>
          <w:t>techifysolutions.com</w:t>
        </w:r>
      </w:hyperlink>
    </w:p>
    <w:p w:rsidR="00135C24" w:rsidRPr="00135C24" w:rsidRDefault="00135C24" w:rsidP="00135C24">
      <w:pPr>
        <w:pStyle w:val="NormalWeb"/>
        <w:ind w:left="720"/>
        <w:jc w:val="both"/>
        <w:rPr>
          <w:sz w:val="28"/>
          <w:szCs w:val="28"/>
        </w:rPr>
      </w:pPr>
    </w:p>
    <w:p w:rsidR="004436B8" w:rsidRDefault="004436B8" w:rsidP="002B4C31">
      <w:pPr>
        <w:pStyle w:val="NormalWeb"/>
        <w:numPr>
          <w:ilvl w:val="0"/>
          <w:numId w:val="23"/>
        </w:numPr>
        <w:jc w:val="both"/>
        <w:rPr>
          <w:rStyle w:val="relative"/>
          <w:sz w:val="28"/>
          <w:szCs w:val="28"/>
        </w:rPr>
      </w:pPr>
      <w:r w:rsidRPr="00D71B4B">
        <w:rPr>
          <w:rStyle w:val="relative"/>
          <w:sz w:val="28"/>
          <w:szCs w:val="28"/>
        </w:rPr>
        <w:t xml:space="preserve">Caching: </w:t>
      </w:r>
      <w:proofErr w:type="spellStart"/>
      <w:r w:rsidRPr="00D71B4B">
        <w:rPr>
          <w:rStyle w:val="relative"/>
          <w:sz w:val="28"/>
          <w:szCs w:val="28"/>
        </w:rPr>
        <w:t>Redis</w:t>
      </w:r>
      <w:proofErr w:type="spellEnd"/>
      <w:r w:rsidRPr="00D71B4B">
        <w:rPr>
          <w:rStyle w:val="relative"/>
          <w:sz w:val="28"/>
          <w:szCs w:val="28"/>
        </w:rPr>
        <w:t xml:space="preserve"> layer for frequent queries (model performance, common rice types)</w:t>
      </w:r>
    </w:p>
    <w:p w:rsidR="0097144F" w:rsidRPr="00D71B4B" w:rsidRDefault="0097144F" w:rsidP="00135C24">
      <w:pPr>
        <w:pStyle w:val="NormalWeb"/>
        <w:ind w:left="720"/>
        <w:jc w:val="both"/>
        <w:rPr>
          <w:sz w:val="28"/>
          <w:szCs w:val="28"/>
        </w:rPr>
      </w:pPr>
    </w:p>
    <w:p w:rsidR="004436B8" w:rsidRDefault="00135C24" w:rsidP="002B4C31">
      <w:pPr>
        <w:pStyle w:val="NormalWeb"/>
        <w:numPr>
          <w:ilvl w:val="0"/>
          <w:numId w:val="23"/>
        </w:numPr>
        <w:jc w:val="both"/>
        <w:rPr>
          <w:rStyle w:val="relative"/>
          <w:sz w:val="28"/>
          <w:szCs w:val="28"/>
        </w:rPr>
      </w:pPr>
      <w:r>
        <w:rPr>
          <w:rStyle w:val="relative"/>
          <w:sz w:val="28"/>
          <w:szCs w:val="28"/>
        </w:rPr>
        <w:t>CI/CD &amp; Deployment:</w:t>
      </w:r>
    </w:p>
    <w:p w:rsidR="00AF285A" w:rsidRDefault="00AF285A" w:rsidP="002B4C31">
      <w:pPr>
        <w:pStyle w:val="NormalWeb"/>
        <w:numPr>
          <w:ilvl w:val="1"/>
          <w:numId w:val="23"/>
        </w:numPr>
        <w:jc w:val="both"/>
        <w:rPr>
          <w:rStyle w:val="relative"/>
          <w:sz w:val="28"/>
          <w:szCs w:val="28"/>
        </w:rPr>
      </w:pPr>
    </w:p>
    <w:p w:rsidR="004436B8" w:rsidRPr="00D71B4B" w:rsidRDefault="004436B8" w:rsidP="002B4C31">
      <w:pPr>
        <w:pStyle w:val="NormalWeb"/>
        <w:numPr>
          <w:ilvl w:val="1"/>
          <w:numId w:val="23"/>
        </w:numPr>
        <w:jc w:val="both"/>
        <w:rPr>
          <w:sz w:val="28"/>
          <w:szCs w:val="28"/>
        </w:rPr>
      </w:pPr>
      <w:r w:rsidRPr="00D71B4B">
        <w:rPr>
          <w:rStyle w:val="relative"/>
          <w:sz w:val="28"/>
          <w:szCs w:val="28"/>
        </w:rPr>
        <w:t xml:space="preserve">Frontend: build and host on </w:t>
      </w:r>
      <w:proofErr w:type="spellStart"/>
      <w:r w:rsidRPr="00D71B4B">
        <w:rPr>
          <w:rStyle w:val="relative"/>
          <w:sz w:val="28"/>
          <w:szCs w:val="28"/>
        </w:rPr>
        <w:t>Vercel</w:t>
      </w:r>
      <w:proofErr w:type="spellEnd"/>
      <w:r w:rsidRPr="00D71B4B">
        <w:rPr>
          <w:rStyle w:val="relative"/>
          <w:sz w:val="28"/>
          <w:szCs w:val="28"/>
        </w:rPr>
        <w:t>/</w:t>
      </w:r>
      <w:proofErr w:type="spellStart"/>
      <w:r w:rsidRPr="00D71B4B">
        <w:rPr>
          <w:rStyle w:val="relative"/>
          <w:sz w:val="28"/>
          <w:szCs w:val="28"/>
        </w:rPr>
        <w:t>Netlify</w:t>
      </w:r>
      <w:proofErr w:type="spellEnd"/>
      <w:r w:rsidRPr="00D71B4B">
        <w:rPr>
          <w:rStyle w:val="relative"/>
          <w:sz w:val="28"/>
          <w:szCs w:val="28"/>
        </w:rPr>
        <w:t>.</w:t>
      </w:r>
    </w:p>
    <w:p w:rsidR="004436B8" w:rsidRPr="00D71B4B" w:rsidRDefault="004436B8" w:rsidP="002B4C31">
      <w:pPr>
        <w:pStyle w:val="NormalWeb"/>
        <w:numPr>
          <w:ilvl w:val="1"/>
          <w:numId w:val="23"/>
        </w:numPr>
        <w:jc w:val="both"/>
        <w:rPr>
          <w:sz w:val="28"/>
          <w:szCs w:val="28"/>
        </w:rPr>
      </w:pPr>
      <w:r w:rsidRPr="00D71B4B">
        <w:rPr>
          <w:rStyle w:val="relative"/>
          <w:sz w:val="28"/>
          <w:szCs w:val="28"/>
        </w:rPr>
        <w:t xml:space="preserve">Backend: </w:t>
      </w:r>
      <w:proofErr w:type="spellStart"/>
      <w:r w:rsidRPr="00D71B4B">
        <w:rPr>
          <w:rStyle w:val="relative"/>
          <w:sz w:val="28"/>
          <w:szCs w:val="28"/>
        </w:rPr>
        <w:t>Dockerized</w:t>
      </w:r>
      <w:proofErr w:type="spellEnd"/>
      <w:r w:rsidRPr="00D71B4B">
        <w:rPr>
          <w:rStyle w:val="relative"/>
          <w:sz w:val="28"/>
          <w:szCs w:val="28"/>
        </w:rPr>
        <w:t xml:space="preserve"> Express + Python services deployed via </w:t>
      </w:r>
      <w:proofErr w:type="spellStart"/>
      <w:r w:rsidRPr="00D71B4B">
        <w:rPr>
          <w:rStyle w:val="relative"/>
          <w:sz w:val="28"/>
          <w:szCs w:val="28"/>
        </w:rPr>
        <w:t>Heroku</w:t>
      </w:r>
      <w:proofErr w:type="spellEnd"/>
      <w:r w:rsidRPr="00D71B4B">
        <w:rPr>
          <w:rStyle w:val="relative"/>
          <w:sz w:val="28"/>
          <w:szCs w:val="28"/>
        </w:rPr>
        <w:t>/Render/AWS</w:t>
      </w:r>
      <w:r w:rsidRPr="00D71B4B">
        <w:rPr>
          <w:sz w:val="28"/>
          <w:szCs w:val="28"/>
        </w:rPr>
        <w:t xml:space="preserve"> </w:t>
      </w:r>
      <w:hyperlink r:id="rId13" w:tgtFrame="_blank" w:history="1">
        <w:r w:rsidRPr="00D71B4B">
          <w:rPr>
            <w:rStyle w:val="max-w-full"/>
            <w:rFonts w:eastAsiaTheme="majorEastAsia"/>
            <w:color w:val="0000FF"/>
            <w:sz w:val="28"/>
            <w:szCs w:val="28"/>
            <w:u w:val="single"/>
          </w:rPr>
          <w:t>reddit.com</w:t>
        </w:r>
      </w:hyperlink>
      <w:r w:rsidRPr="00D71B4B">
        <w:rPr>
          <w:sz w:val="28"/>
          <w:szCs w:val="28"/>
        </w:rPr>
        <w:t>.</w:t>
      </w:r>
    </w:p>
    <w:p w:rsidR="004436B8" w:rsidRPr="00D71B4B" w:rsidRDefault="004436B8" w:rsidP="002B4C31">
      <w:pPr>
        <w:pStyle w:val="NormalWeb"/>
        <w:numPr>
          <w:ilvl w:val="1"/>
          <w:numId w:val="23"/>
        </w:numPr>
        <w:jc w:val="both"/>
        <w:rPr>
          <w:sz w:val="28"/>
          <w:szCs w:val="28"/>
        </w:rPr>
      </w:pPr>
      <w:r w:rsidRPr="00D71B4B">
        <w:rPr>
          <w:sz w:val="28"/>
          <w:szCs w:val="28"/>
        </w:rPr>
        <w:t>Mongo</w:t>
      </w:r>
      <w:r w:rsidR="00135C24">
        <w:rPr>
          <w:sz w:val="28"/>
          <w:szCs w:val="28"/>
        </w:rPr>
        <w:t xml:space="preserve"> </w:t>
      </w:r>
      <w:r w:rsidRPr="00D71B4B">
        <w:rPr>
          <w:sz w:val="28"/>
          <w:szCs w:val="28"/>
        </w:rPr>
        <w:t>DB via Atlas for managed scaling.</w:t>
      </w:r>
    </w:p>
    <w:p w:rsidR="007D3B71" w:rsidRPr="00D71B4B" w:rsidRDefault="00080D65" w:rsidP="00D71B4B">
      <w:pPr>
        <w:spacing w:after="0" w:line="240" w:lineRule="auto"/>
        <w:jc w:val="both"/>
        <w:rPr>
          <w:rFonts w:ascii="Times New Roman" w:hAnsi="Times New Roman" w:cs="Times New Roman"/>
          <w:sz w:val="28"/>
          <w:szCs w:val="28"/>
        </w:rPr>
      </w:pPr>
      <w:r w:rsidRPr="00D71B4B">
        <w:rPr>
          <w:rFonts w:ascii="Times New Roman" w:hAnsi="Times New Roman" w:cs="Times New Roman"/>
          <w:sz w:val="28"/>
          <w:szCs w:val="28"/>
        </w:rPr>
        <w:t>.</w:t>
      </w:r>
    </w:p>
    <w:p w:rsidR="00761268" w:rsidRDefault="00761268" w:rsidP="00AC3C84">
      <w:pPr>
        <w:rPr>
          <w:rFonts w:ascii="Times New Roman" w:hAnsi="Times New Roman" w:cs="Times New Roman"/>
          <w:b/>
          <w:sz w:val="28"/>
          <w:szCs w:val="28"/>
        </w:rPr>
      </w:pPr>
    </w:p>
    <w:p w:rsidR="0097144F" w:rsidRDefault="0097144F">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7D3B71" w:rsidRDefault="00080D65">
      <w:pPr>
        <w:pStyle w:val="Heading1"/>
        <w:rPr>
          <w:rFonts w:ascii="Times New Roman" w:hAnsi="Times New Roman" w:cs="Times New Roman"/>
          <w:sz w:val="32"/>
          <w:szCs w:val="32"/>
        </w:rPr>
      </w:pPr>
      <w:r w:rsidRPr="00135C24">
        <w:rPr>
          <w:rFonts w:ascii="Times New Roman" w:hAnsi="Times New Roman" w:cs="Times New Roman"/>
          <w:sz w:val="32"/>
          <w:szCs w:val="32"/>
        </w:rPr>
        <w:lastRenderedPageBreak/>
        <w:t>4. Setup Instructions</w:t>
      </w:r>
    </w:p>
    <w:p w:rsidR="00135C24" w:rsidRPr="00135C24" w:rsidRDefault="00135C24" w:rsidP="00135C24"/>
    <w:p w:rsidR="00233B47" w:rsidRPr="00233B47" w:rsidRDefault="00233B47" w:rsidP="00233B47">
      <w:pPr>
        <w:pStyle w:val="Heading3"/>
        <w:rPr>
          <w:rFonts w:ascii="Times New Roman" w:hAnsi="Times New Roman" w:cs="Times New Roman"/>
          <w:color w:val="0D0D0D" w:themeColor="text1" w:themeTint="F2"/>
          <w:sz w:val="28"/>
          <w:szCs w:val="28"/>
        </w:rPr>
      </w:pPr>
      <w:r>
        <w:rPr>
          <w:rStyle w:val="Strong"/>
          <w:rFonts w:ascii="Times New Roman" w:hAnsi="Times New Roman" w:cs="Times New Roman"/>
          <w:b/>
          <w:bCs/>
          <w:color w:val="0D0D0D" w:themeColor="text1" w:themeTint="F2"/>
          <w:sz w:val="28"/>
          <w:szCs w:val="28"/>
        </w:rPr>
        <w:t xml:space="preserve">A. </w:t>
      </w:r>
      <w:r w:rsidRPr="00233B47">
        <w:rPr>
          <w:rStyle w:val="Strong"/>
          <w:rFonts w:ascii="Times New Roman" w:hAnsi="Times New Roman" w:cs="Times New Roman"/>
          <w:b/>
          <w:bCs/>
          <w:color w:val="0D0D0D" w:themeColor="text1" w:themeTint="F2"/>
          <w:sz w:val="28"/>
          <w:szCs w:val="28"/>
        </w:rPr>
        <w:t>Anaconda Navigator</w:t>
      </w:r>
      <w:r w:rsidRPr="00233B47">
        <w:rPr>
          <w:rFonts w:ascii="Times New Roman" w:hAnsi="Times New Roman" w:cs="Times New Roman"/>
          <w:color w:val="0D0D0D" w:themeColor="text1" w:themeTint="F2"/>
          <w:sz w:val="28"/>
          <w:szCs w:val="28"/>
        </w:rPr>
        <w:t xml:space="preserve"> (Local Development)</w:t>
      </w:r>
    </w:p>
    <w:p w:rsidR="00233B47" w:rsidRPr="00233B47" w:rsidRDefault="00233B47" w:rsidP="00233B47">
      <w:pPr>
        <w:pStyle w:val="Heading4"/>
        <w:rPr>
          <w:rFonts w:ascii="Times New Roman" w:hAnsi="Times New Roman" w:cs="Times New Roman"/>
          <w:color w:val="0D0D0D" w:themeColor="text1" w:themeTint="F2"/>
          <w:sz w:val="28"/>
          <w:szCs w:val="28"/>
        </w:rPr>
      </w:pPr>
      <w:r w:rsidRPr="00233B47">
        <w:rPr>
          <w:rFonts w:ascii="Times New Roman" w:hAnsi="Times New Roman" w:cs="Times New Roman"/>
          <w:i w:val="0"/>
          <w:color w:val="0D0D0D" w:themeColor="text1" w:themeTint="F2"/>
          <w:sz w:val="28"/>
          <w:szCs w:val="28"/>
        </w:rPr>
        <w:t>Prerequisites:</w:t>
      </w:r>
    </w:p>
    <w:p w:rsidR="00233B47" w:rsidRPr="00233B47" w:rsidRDefault="00233B47" w:rsidP="002B4C31">
      <w:pPr>
        <w:pStyle w:val="NormalWeb"/>
        <w:numPr>
          <w:ilvl w:val="0"/>
          <w:numId w:val="12"/>
        </w:numPr>
        <w:rPr>
          <w:color w:val="0D0D0D" w:themeColor="text1" w:themeTint="F2"/>
          <w:sz w:val="28"/>
          <w:szCs w:val="28"/>
        </w:rPr>
      </w:pPr>
      <w:r w:rsidRPr="00233B47">
        <w:rPr>
          <w:color w:val="0D0D0D" w:themeColor="text1" w:themeTint="F2"/>
          <w:sz w:val="28"/>
          <w:szCs w:val="28"/>
        </w:rPr>
        <w:t>Install Anaconda for Python 3.10+</w:t>
      </w:r>
    </w:p>
    <w:p w:rsidR="00233B47" w:rsidRPr="00233B47" w:rsidRDefault="00233B47" w:rsidP="002B4C31">
      <w:pPr>
        <w:pStyle w:val="NormalWeb"/>
        <w:numPr>
          <w:ilvl w:val="0"/>
          <w:numId w:val="12"/>
        </w:numPr>
        <w:rPr>
          <w:color w:val="0D0D0D" w:themeColor="text1" w:themeTint="F2"/>
          <w:sz w:val="28"/>
          <w:szCs w:val="28"/>
        </w:rPr>
      </w:pPr>
      <w:r w:rsidRPr="00233B47">
        <w:rPr>
          <w:color w:val="0D0D0D" w:themeColor="text1" w:themeTint="F2"/>
          <w:sz w:val="28"/>
          <w:szCs w:val="28"/>
        </w:rPr>
        <w:t xml:space="preserve">Download the trained model </w:t>
      </w:r>
      <w:r w:rsidRPr="00233B47">
        <w:rPr>
          <w:rStyle w:val="HTMLCode"/>
          <w:rFonts w:ascii="Times New Roman" w:hAnsi="Times New Roman" w:cs="Times New Roman"/>
          <w:color w:val="0D0D0D" w:themeColor="text1" w:themeTint="F2"/>
          <w:sz w:val="28"/>
          <w:szCs w:val="28"/>
        </w:rPr>
        <w:t>.h5</w:t>
      </w:r>
      <w:r w:rsidRPr="00233B47">
        <w:rPr>
          <w:color w:val="0D0D0D" w:themeColor="text1" w:themeTint="F2"/>
          <w:sz w:val="28"/>
          <w:szCs w:val="28"/>
        </w:rPr>
        <w:t xml:space="preserve"> file from </w:t>
      </w:r>
      <w:proofErr w:type="spellStart"/>
      <w:r w:rsidRPr="00233B47">
        <w:rPr>
          <w:color w:val="0D0D0D" w:themeColor="text1" w:themeTint="F2"/>
          <w:sz w:val="28"/>
          <w:szCs w:val="28"/>
        </w:rPr>
        <w:t>Kaggle</w:t>
      </w:r>
      <w:proofErr w:type="spellEnd"/>
      <w:r w:rsidRPr="00233B47">
        <w:rPr>
          <w:color w:val="0D0D0D" w:themeColor="text1" w:themeTint="F2"/>
          <w:sz w:val="28"/>
          <w:szCs w:val="28"/>
        </w:rPr>
        <w:t xml:space="preserve"> or </w:t>
      </w:r>
      <w:proofErr w:type="spellStart"/>
      <w:r w:rsidRPr="00233B47">
        <w:rPr>
          <w:color w:val="0D0D0D" w:themeColor="text1" w:themeTint="F2"/>
          <w:sz w:val="28"/>
          <w:szCs w:val="28"/>
        </w:rPr>
        <w:t>Colab</w:t>
      </w:r>
      <w:proofErr w:type="spellEnd"/>
    </w:p>
    <w:p w:rsidR="00233B47" w:rsidRPr="00233B47" w:rsidRDefault="00233B47" w:rsidP="002B4C31">
      <w:pPr>
        <w:pStyle w:val="NormalWeb"/>
        <w:numPr>
          <w:ilvl w:val="0"/>
          <w:numId w:val="12"/>
        </w:numPr>
        <w:rPr>
          <w:color w:val="0D0D0D" w:themeColor="text1" w:themeTint="F2"/>
          <w:sz w:val="28"/>
          <w:szCs w:val="28"/>
        </w:rPr>
      </w:pPr>
      <w:r w:rsidRPr="00233B47">
        <w:rPr>
          <w:color w:val="0D0D0D" w:themeColor="text1" w:themeTint="F2"/>
          <w:sz w:val="28"/>
          <w:szCs w:val="28"/>
        </w:rPr>
        <w:t xml:space="preserve">Install required libraries via </w:t>
      </w:r>
      <w:r w:rsidR="00B91A1A" w:rsidRPr="00233B47">
        <w:rPr>
          <w:rStyle w:val="HTMLCode"/>
          <w:rFonts w:ascii="Times New Roman" w:hAnsi="Times New Roman" w:cs="Times New Roman"/>
          <w:color w:val="0D0D0D" w:themeColor="text1" w:themeTint="F2"/>
          <w:sz w:val="28"/>
          <w:szCs w:val="28"/>
        </w:rPr>
        <w:t>condo</w:t>
      </w:r>
      <w:r w:rsidRPr="00233B47">
        <w:rPr>
          <w:color w:val="0D0D0D" w:themeColor="text1" w:themeTint="F2"/>
          <w:sz w:val="28"/>
          <w:szCs w:val="28"/>
        </w:rPr>
        <w:t xml:space="preserve"> or </w:t>
      </w:r>
      <w:r w:rsidRPr="00233B47">
        <w:rPr>
          <w:rStyle w:val="HTMLCode"/>
          <w:rFonts w:ascii="Times New Roman" w:hAnsi="Times New Roman" w:cs="Times New Roman"/>
          <w:color w:val="0D0D0D" w:themeColor="text1" w:themeTint="F2"/>
          <w:sz w:val="28"/>
          <w:szCs w:val="28"/>
        </w:rPr>
        <w:t>pip</w:t>
      </w:r>
    </w:p>
    <w:p w:rsidR="00233B47" w:rsidRPr="00233B47" w:rsidRDefault="00233B47" w:rsidP="00233B47">
      <w:pPr>
        <w:pStyle w:val="Heading4"/>
        <w:rPr>
          <w:rFonts w:ascii="Times New Roman" w:hAnsi="Times New Roman" w:cs="Times New Roman"/>
          <w:i w:val="0"/>
          <w:color w:val="0D0D0D" w:themeColor="text1" w:themeTint="F2"/>
          <w:sz w:val="28"/>
          <w:szCs w:val="28"/>
        </w:rPr>
      </w:pPr>
      <w:r w:rsidRPr="00233B47">
        <w:rPr>
          <w:rFonts w:ascii="Times New Roman" w:hAnsi="Times New Roman" w:cs="Times New Roman"/>
          <w:i w:val="0"/>
          <w:color w:val="0D0D0D" w:themeColor="text1" w:themeTint="F2"/>
          <w:sz w:val="28"/>
          <w:szCs w:val="28"/>
        </w:rPr>
        <w:t>Steps:</w:t>
      </w:r>
    </w:p>
    <w:p w:rsidR="00233B47" w:rsidRPr="00233B47" w:rsidRDefault="00233B47" w:rsidP="002B4C31">
      <w:pPr>
        <w:pStyle w:val="NormalWeb"/>
        <w:numPr>
          <w:ilvl w:val="0"/>
          <w:numId w:val="13"/>
        </w:numPr>
        <w:rPr>
          <w:color w:val="0D0D0D" w:themeColor="text1" w:themeTint="F2"/>
          <w:sz w:val="28"/>
          <w:szCs w:val="28"/>
        </w:rPr>
      </w:pPr>
      <w:r w:rsidRPr="00233B47">
        <w:rPr>
          <w:rStyle w:val="Strong"/>
          <w:color w:val="0D0D0D" w:themeColor="text1" w:themeTint="F2"/>
          <w:sz w:val="28"/>
          <w:szCs w:val="28"/>
        </w:rPr>
        <w:t>Open Anaconda Navigator</w:t>
      </w:r>
      <w:r w:rsidRPr="00233B47">
        <w:rPr>
          <w:color w:val="0D0D0D" w:themeColor="text1" w:themeTint="F2"/>
          <w:sz w:val="28"/>
          <w:szCs w:val="28"/>
        </w:rPr>
        <w:br/>
        <w:t>Launch the Navigator and create a new environment:</w:t>
      </w:r>
    </w:p>
    <w:p w:rsidR="00233B47" w:rsidRPr="00233B47" w:rsidRDefault="00233B47" w:rsidP="002B4C31">
      <w:pPr>
        <w:pStyle w:val="NormalWeb"/>
        <w:numPr>
          <w:ilvl w:val="1"/>
          <w:numId w:val="13"/>
        </w:numPr>
        <w:rPr>
          <w:color w:val="0D0D0D" w:themeColor="text1" w:themeTint="F2"/>
          <w:sz w:val="28"/>
          <w:szCs w:val="28"/>
        </w:rPr>
      </w:pPr>
      <w:r w:rsidRPr="00233B47">
        <w:rPr>
          <w:color w:val="0D0D0D" w:themeColor="text1" w:themeTint="F2"/>
          <w:sz w:val="28"/>
          <w:szCs w:val="28"/>
        </w:rPr>
        <w:t xml:space="preserve">Environment name: </w:t>
      </w:r>
      <w:r w:rsidR="00B91A1A" w:rsidRPr="00233B47">
        <w:rPr>
          <w:rStyle w:val="HTMLCode"/>
          <w:rFonts w:ascii="Times New Roman" w:hAnsi="Times New Roman" w:cs="Times New Roman"/>
          <w:color w:val="0D0D0D" w:themeColor="text1" w:themeTint="F2"/>
          <w:sz w:val="28"/>
          <w:szCs w:val="28"/>
        </w:rPr>
        <w:t>grain palette</w:t>
      </w:r>
    </w:p>
    <w:p w:rsidR="00233B47" w:rsidRPr="00233B47" w:rsidRDefault="00233B47" w:rsidP="002B4C31">
      <w:pPr>
        <w:pStyle w:val="NormalWeb"/>
        <w:numPr>
          <w:ilvl w:val="1"/>
          <w:numId w:val="13"/>
        </w:numPr>
        <w:rPr>
          <w:color w:val="0D0D0D" w:themeColor="text1" w:themeTint="F2"/>
          <w:sz w:val="28"/>
          <w:szCs w:val="28"/>
        </w:rPr>
      </w:pPr>
      <w:r w:rsidRPr="00233B47">
        <w:rPr>
          <w:color w:val="0D0D0D" w:themeColor="text1" w:themeTint="F2"/>
          <w:sz w:val="28"/>
          <w:szCs w:val="28"/>
        </w:rPr>
        <w:t xml:space="preserve">Python version: </w:t>
      </w:r>
      <w:r w:rsidRPr="00233B47">
        <w:rPr>
          <w:rStyle w:val="HTMLCode"/>
          <w:rFonts w:ascii="Times New Roman" w:hAnsi="Times New Roman" w:cs="Times New Roman"/>
          <w:color w:val="0D0D0D" w:themeColor="text1" w:themeTint="F2"/>
          <w:sz w:val="28"/>
          <w:szCs w:val="28"/>
        </w:rPr>
        <w:t>3.10</w:t>
      </w:r>
    </w:p>
    <w:p w:rsidR="00233B47" w:rsidRPr="00233B47" w:rsidRDefault="00233B47" w:rsidP="002B4C31">
      <w:pPr>
        <w:pStyle w:val="NormalWeb"/>
        <w:numPr>
          <w:ilvl w:val="0"/>
          <w:numId w:val="13"/>
        </w:numPr>
        <w:rPr>
          <w:color w:val="0D0D0D" w:themeColor="text1" w:themeTint="F2"/>
          <w:sz w:val="28"/>
          <w:szCs w:val="28"/>
        </w:rPr>
      </w:pPr>
      <w:r w:rsidRPr="00233B47">
        <w:rPr>
          <w:rStyle w:val="Strong"/>
          <w:color w:val="0D0D0D" w:themeColor="text1" w:themeTint="F2"/>
          <w:sz w:val="28"/>
          <w:szCs w:val="28"/>
        </w:rPr>
        <w:t>Install Libraries:</w:t>
      </w:r>
      <w:r w:rsidRPr="00233B47">
        <w:rPr>
          <w:color w:val="0D0D0D" w:themeColor="text1" w:themeTint="F2"/>
          <w:sz w:val="28"/>
          <w:szCs w:val="28"/>
        </w:rPr>
        <w:br/>
        <w:t xml:space="preserve">Open the terminal for the </w:t>
      </w:r>
      <w:r w:rsidR="00B91A1A" w:rsidRPr="00233B47">
        <w:rPr>
          <w:rStyle w:val="HTMLCode"/>
          <w:rFonts w:ascii="Times New Roman" w:hAnsi="Times New Roman" w:cs="Times New Roman"/>
          <w:color w:val="0D0D0D" w:themeColor="text1" w:themeTint="F2"/>
          <w:sz w:val="28"/>
          <w:szCs w:val="28"/>
        </w:rPr>
        <w:t>grain palette</w:t>
      </w:r>
      <w:r w:rsidRPr="00233B47">
        <w:rPr>
          <w:color w:val="0D0D0D" w:themeColor="text1" w:themeTint="F2"/>
          <w:sz w:val="28"/>
          <w:szCs w:val="28"/>
        </w:rPr>
        <w:t xml:space="preserve"> environment and run:</w:t>
      </w:r>
    </w:p>
    <w:p w:rsidR="00233B47" w:rsidRPr="00233B47" w:rsidRDefault="00233B47" w:rsidP="00233B47">
      <w:pPr>
        <w:pStyle w:val="HTMLPreformatted"/>
        <w:ind w:left="720"/>
        <w:rPr>
          <w:rFonts w:ascii="Times New Roman" w:hAnsi="Times New Roman" w:cs="Times New Roman"/>
          <w:color w:val="0D0D0D" w:themeColor="text1" w:themeTint="F2"/>
          <w:sz w:val="28"/>
          <w:szCs w:val="28"/>
        </w:rPr>
      </w:pPr>
      <w:proofErr w:type="gramStart"/>
      <w:r w:rsidRPr="00233B47">
        <w:rPr>
          <w:rFonts w:ascii="Times New Roman" w:hAnsi="Times New Roman" w:cs="Times New Roman"/>
          <w:color w:val="0D0D0D" w:themeColor="text1" w:themeTint="F2"/>
          <w:sz w:val="28"/>
          <w:szCs w:val="28"/>
        </w:rPr>
        <w:t>bash</w:t>
      </w:r>
      <w:proofErr w:type="gramEnd"/>
    </w:p>
    <w:p w:rsidR="00233B47" w:rsidRPr="00233B47" w:rsidRDefault="00233B47" w:rsidP="00233B47">
      <w:pPr>
        <w:pStyle w:val="HTMLPreformatted"/>
        <w:ind w:left="720"/>
        <w:rPr>
          <w:rFonts w:ascii="Times New Roman" w:hAnsi="Times New Roman" w:cs="Times New Roman"/>
          <w:color w:val="0D0D0D" w:themeColor="text1" w:themeTint="F2"/>
          <w:sz w:val="28"/>
          <w:szCs w:val="28"/>
        </w:rPr>
      </w:pPr>
      <w:r w:rsidRPr="00233B47">
        <w:rPr>
          <w:rFonts w:ascii="Times New Roman" w:hAnsi="Times New Roman" w:cs="Times New Roman"/>
          <w:color w:val="0D0D0D" w:themeColor="text1" w:themeTint="F2"/>
          <w:sz w:val="28"/>
          <w:szCs w:val="28"/>
        </w:rPr>
        <w:t>Copy</w:t>
      </w:r>
      <w:r w:rsidR="00B91A1A">
        <w:rPr>
          <w:rFonts w:ascii="Times New Roman" w:hAnsi="Times New Roman" w:cs="Times New Roman"/>
          <w:color w:val="0D0D0D" w:themeColor="text1" w:themeTint="F2"/>
          <w:sz w:val="28"/>
          <w:szCs w:val="28"/>
        </w:rPr>
        <w:t xml:space="preserve"> </w:t>
      </w:r>
      <w:r w:rsidRPr="00233B47">
        <w:rPr>
          <w:rFonts w:ascii="Times New Roman" w:hAnsi="Times New Roman" w:cs="Times New Roman"/>
          <w:color w:val="0D0D0D" w:themeColor="text1" w:themeTint="F2"/>
          <w:sz w:val="28"/>
          <w:szCs w:val="28"/>
        </w:rPr>
        <w:t>Edit</w:t>
      </w:r>
    </w:p>
    <w:p w:rsidR="00233B47" w:rsidRPr="00233B47" w:rsidRDefault="00233B47" w:rsidP="00233B47">
      <w:pPr>
        <w:pStyle w:val="HTMLPreformatted"/>
        <w:ind w:left="720"/>
        <w:rPr>
          <w:rStyle w:val="HTMLCode"/>
          <w:rFonts w:ascii="Times New Roman" w:hAnsi="Times New Roman" w:cs="Times New Roman"/>
          <w:color w:val="0D0D0D" w:themeColor="text1" w:themeTint="F2"/>
          <w:sz w:val="28"/>
          <w:szCs w:val="28"/>
        </w:rPr>
      </w:pPr>
      <w:proofErr w:type="gramStart"/>
      <w:r w:rsidRPr="00233B47">
        <w:rPr>
          <w:rStyle w:val="HTMLCode"/>
          <w:rFonts w:ascii="Times New Roman" w:hAnsi="Times New Roman" w:cs="Times New Roman"/>
          <w:color w:val="0D0D0D" w:themeColor="text1" w:themeTint="F2"/>
          <w:sz w:val="28"/>
          <w:szCs w:val="28"/>
        </w:rPr>
        <w:t>pip</w:t>
      </w:r>
      <w:proofErr w:type="gramEnd"/>
      <w:r w:rsidRPr="00233B47">
        <w:rPr>
          <w:rStyle w:val="HTMLCode"/>
          <w:rFonts w:ascii="Times New Roman" w:hAnsi="Times New Roman" w:cs="Times New Roman"/>
          <w:color w:val="0D0D0D" w:themeColor="text1" w:themeTint="F2"/>
          <w:sz w:val="28"/>
          <w:szCs w:val="28"/>
        </w:rPr>
        <w:t xml:space="preserve"> install </w:t>
      </w:r>
      <w:r w:rsidR="00B91A1A" w:rsidRPr="00233B47">
        <w:rPr>
          <w:rStyle w:val="HTMLCode"/>
          <w:rFonts w:ascii="Times New Roman" w:hAnsi="Times New Roman" w:cs="Times New Roman"/>
          <w:color w:val="0D0D0D" w:themeColor="text1" w:themeTint="F2"/>
          <w:sz w:val="28"/>
          <w:szCs w:val="28"/>
        </w:rPr>
        <w:t>tensor flow</w:t>
      </w:r>
      <w:r w:rsidRPr="00233B47">
        <w:rPr>
          <w:rStyle w:val="HTMLCode"/>
          <w:rFonts w:ascii="Times New Roman" w:hAnsi="Times New Roman" w:cs="Times New Roman"/>
          <w:color w:val="0D0D0D" w:themeColor="text1" w:themeTint="F2"/>
          <w:sz w:val="28"/>
          <w:szCs w:val="28"/>
        </w:rPr>
        <w:t xml:space="preserve"> </w:t>
      </w:r>
      <w:proofErr w:type="spellStart"/>
      <w:r w:rsidRPr="00233B47">
        <w:rPr>
          <w:rStyle w:val="HTMLCode"/>
          <w:rFonts w:ascii="Times New Roman" w:hAnsi="Times New Roman" w:cs="Times New Roman"/>
          <w:color w:val="0D0D0D" w:themeColor="text1" w:themeTint="F2"/>
          <w:sz w:val="28"/>
          <w:szCs w:val="28"/>
        </w:rPr>
        <w:t>keras</w:t>
      </w:r>
      <w:proofErr w:type="spellEnd"/>
      <w:r w:rsidRPr="00233B47">
        <w:rPr>
          <w:rStyle w:val="HTMLCode"/>
          <w:rFonts w:ascii="Times New Roman" w:hAnsi="Times New Roman" w:cs="Times New Roman"/>
          <w:color w:val="0D0D0D" w:themeColor="text1" w:themeTint="F2"/>
          <w:sz w:val="28"/>
          <w:szCs w:val="28"/>
        </w:rPr>
        <w:t xml:space="preserve"> </w:t>
      </w:r>
      <w:proofErr w:type="spellStart"/>
      <w:r w:rsidRPr="00233B47">
        <w:rPr>
          <w:rStyle w:val="HTMLCode"/>
          <w:rFonts w:ascii="Times New Roman" w:hAnsi="Times New Roman" w:cs="Times New Roman"/>
          <w:color w:val="0D0D0D" w:themeColor="text1" w:themeTint="F2"/>
          <w:sz w:val="28"/>
          <w:szCs w:val="28"/>
        </w:rPr>
        <w:t>numpy</w:t>
      </w:r>
      <w:proofErr w:type="spellEnd"/>
      <w:r w:rsidRPr="00233B47">
        <w:rPr>
          <w:rStyle w:val="HTMLCode"/>
          <w:rFonts w:ascii="Times New Roman" w:hAnsi="Times New Roman" w:cs="Times New Roman"/>
          <w:color w:val="0D0D0D" w:themeColor="text1" w:themeTint="F2"/>
          <w:sz w:val="28"/>
          <w:szCs w:val="28"/>
        </w:rPr>
        <w:t xml:space="preserve"> pandas </w:t>
      </w:r>
      <w:proofErr w:type="spellStart"/>
      <w:r w:rsidRPr="00233B47">
        <w:rPr>
          <w:rStyle w:val="HTMLCode"/>
          <w:rFonts w:ascii="Times New Roman" w:hAnsi="Times New Roman" w:cs="Times New Roman"/>
          <w:color w:val="0D0D0D" w:themeColor="text1" w:themeTint="F2"/>
          <w:sz w:val="28"/>
          <w:szCs w:val="28"/>
        </w:rPr>
        <w:t>matplotlib</w:t>
      </w:r>
      <w:proofErr w:type="spellEnd"/>
      <w:r w:rsidRPr="00233B47">
        <w:rPr>
          <w:rStyle w:val="HTMLCode"/>
          <w:rFonts w:ascii="Times New Roman" w:hAnsi="Times New Roman" w:cs="Times New Roman"/>
          <w:color w:val="0D0D0D" w:themeColor="text1" w:themeTint="F2"/>
          <w:sz w:val="28"/>
          <w:szCs w:val="28"/>
        </w:rPr>
        <w:t xml:space="preserve"> open</w:t>
      </w:r>
      <w:r w:rsidR="00B91A1A">
        <w:rPr>
          <w:rStyle w:val="HTMLCode"/>
          <w:rFonts w:ascii="Times New Roman" w:hAnsi="Times New Roman" w:cs="Times New Roman"/>
          <w:color w:val="0D0D0D" w:themeColor="text1" w:themeTint="F2"/>
          <w:sz w:val="28"/>
          <w:szCs w:val="28"/>
        </w:rPr>
        <w:t xml:space="preserve"> </w:t>
      </w:r>
      <w:r w:rsidRPr="00233B47">
        <w:rPr>
          <w:rStyle w:val="HTMLCode"/>
          <w:rFonts w:ascii="Times New Roman" w:hAnsi="Times New Roman" w:cs="Times New Roman"/>
          <w:color w:val="0D0D0D" w:themeColor="text1" w:themeTint="F2"/>
          <w:sz w:val="28"/>
          <w:szCs w:val="28"/>
        </w:rPr>
        <w:t>cv-python flask</w:t>
      </w:r>
    </w:p>
    <w:p w:rsidR="00233B47" w:rsidRPr="00233B47" w:rsidRDefault="00233B47" w:rsidP="002B4C31">
      <w:pPr>
        <w:pStyle w:val="NormalWeb"/>
        <w:numPr>
          <w:ilvl w:val="0"/>
          <w:numId w:val="13"/>
        </w:numPr>
        <w:rPr>
          <w:color w:val="0D0D0D" w:themeColor="text1" w:themeTint="F2"/>
          <w:sz w:val="28"/>
          <w:szCs w:val="28"/>
        </w:rPr>
      </w:pPr>
      <w:r w:rsidRPr="00233B47">
        <w:rPr>
          <w:rStyle w:val="Strong"/>
          <w:color w:val="0D0D0D" w:themeColor="text1" w:themeTint="F2"/>
          <w:sz w:val="28"/>
          <w:szCs w:val="28"/>
        </w:rPr>
        <w:t>Clone Project Repository:</w:t>
      </w:r>
    </w:p>
    <w:p w:rsidR="00233B47" w:rsidRPr="00233B47" w:rsidRDefault="00233B47" w:rsidP="00233B47">
      <w:pPr>
        <w:pStyle w:val="HTMLPreformatted"/>
        <w:ind w:left="720"/>
        <w:rPr>
          <w:rFonts w:ascii="Times New Roman" w:hAnsi="Times New Roman" w:cs="Times New Roman"/>
          <w:color w:val="0D0D0D" w:themeColor="text1" w:themeTint="F2"/>
          <w:sz w:val="28"/>
          <w:szCs w:val="28"/>
        </w:rPr>
      </w:pPr>
      <w:proofErr w:type="gramStart"/>
      <w:r w:rsidRPr="00233B47">
        <w:rPr>
          <w:rFonts w:ascii="Times New Roman" w:hAnsi="Times New Roman" w:cs="Times New Roman"/>
          <w:color w:val="0D0D0D" w:themeColor="text1" w:themeTint="F2"/>
          <w:sz w:val="28"/>
          <w:szCs w:val="28"/>
        </w:rPr>
        <w:t>bash</w:t>
      </w:r>
      <w:proofErr w:type="gramEnd"/>
    </w:p>
    <w:p w:rsidR="00233B47" w:rsidRPr="00233B47" w:rsidRDefault="00233B47" w:rsidP="00233B47">
      <w:pPr>
        <w:pStyle w:val="HTMLPreformatted"/>
        <w:ind w:left="720"/>
        <w:rPr>
          <w:rFonts w:ascii="Times New Roman" w:hAnsi="Times New Roman" w:cs="Times New Roman"/>
          <w:color w:val="0D0D0D" w:themeColor="text1" w:themeTint="F2"/>
          <w:sz w:val="28"/>
          <w:szCs w:val="28"/>
        </w:rPr>
      </w:pPr>
      <w:r w:rsidRPr="00233B47">
        <w:rPr>
          <w:rFonts w:ascii="Times New Roman" w:hAnsi="Times New Roman" w:cs="Times New Roman"/>
          <w:color w:val="0D0D0D" w:themeColor="text1" w:themeTint="F2"/>
          <w:sz w:val="28"/>
          <w:szCs w:val="28"/>
        </w:rPr>
        <w:t>Copy</w:t>
      </w:r>
      <w:r w:rsidR="00B91A1A">
        <w:rPr>
          <w:rFonts w:ascii="Times New Roman" w:hAnsi="Times New Roman" w:cs="Times New Roman"/>
          <w:color w:val="0D0D0D" w:themeColor="text1" w:themeTint="F2"/>
          <w:sz w:val="28"/>
          <w:szCs w:val="28"/>
        </w:rPr>
        <w:t xml:space="preserve"> </w:t>
      </w:r>
      <w:r w:rsidRPr="00233B47">
        <w:rPr>
          <w:rFonts w:ascii="Times New Roman" w:hAnsi="Times New Roman" w:cs="Times New Roman"/>
          <w:color w:val="0D0D0D" w:themeColor="text1" w:themeTint="F2"/>
          <w:sz w:val="28"/>
          <w:szCs w:val="28"/>
        </w:rPr>
        <w:t>Edit</w:t>
      </w:r>
    </w:p>
    <w:p w:rsidR="00233B47" w:rsidRPr="00233B47" w:rsidRDefault="00233B47" w:rsidP="00233B47">
      <w:pPr>
        <w:pStyle w:val="HTMLPreformatted"/>
        <w:ind w:left="720"/>
        <w:rPr>
          <w:rStyle w:val="HTMLCode"/>
          <w:rFonts w:ascii="Times New Roman" w:hAnsi="Times New Roman" w:cs="Times New Roman"/>
          <w:color w:val="0D0D0D" w:themeColor="text1" w:themeTint="F2"/>
          <w:sz w:val="28"/>
          <w:szCs w:val="28"/>
        </w:rPr>
      </w:pPr>
      <w:proofErr w:type="gramStart"/>
      <w:r w:rsidRPr="00233B47">
        <w:rPr>
          <w:rStyle w:val="HTMLCode"/>
          <w:rFonts w:ascii="Times New Roman" w:hAnsi="Times New Roman" w:cs="Times New Roman"/>
          <w:color w:val="0D0D0D" w:themeColor="text1" w:themeTint="F2"/>
          <w:sz w:val="28"/>
          <w:szCs w:val="28"/>
        </w:rPr>
        <w:t>git</w:t>
      </w:r>
      <w:proofErr w:type="gramEnd"/>
      <w:r w:rsidRPr="00233B47">
        <w:rPr>
          <w:rStyle w:val="HTMLCode"/>
          <w:rFonts w:ascii="Times New Roman" w:hAnsi="Times New Roman" w:cs="Times New Roman"/>
          <w:color w:val="0D0D0D" w:themeColor="text1" w:themeTint="F2"/>
          <w:sz w:val="28"/>
          <w:szCs w:val="28"/>
        </w:rPr>
        <w:t xml:space="preserve"> </w:t>
      </w:r>
      <w:r w:rsidRPr="00233B47">
        <w:rPr>
          <w:rStyle w:val="hljs-builtin"/>
          <w:rFonts w:ascii="Times New Roman" w:eastAsiaTheme="majorEastAsia" w:hAnsi="Times New Roman" w:cs="Times New Roman"/>
          <w:color w:val="0D0D0D" w:themeColor="text1" w:themeTint="F2"/>
          <w:sz w:val="28"/>
          <w:szCs w:val="28"/>
        </w:rPr>
        <w:t>clone</w:t>
      </w:r>
      <w:r w:rsidRPr="00233B47">
        <w:rPr>
          <w:rStyle w:val="HTMLCode"/>
          <w:rFonts w:ascii="Times New Roman" w:hAnsi="Times New Roman" w:cs="Times New Roman"/>
          <w:color w:val="0D0D0D" w:themeColor="text1" w:themeTint="F2"/>
          <w:sz w:val="28"/>
          <w:szCs w:val="28"/>
        </w:rPr>
        <w:t xml:space="preserve"> https://github.com/yourusername/GrainPalette.git</w:t>
      </w:r>
    </w:p>
    <w:p w:rsidR="00233B47" w:rsidRPr="00233B47" w:rsidRDefault="00233B47" w:rsidP="00233B47">
      <w:pPr>
        <w:pStyle w:val="HTMLPreformatted"/>
        <w:ind w:left="720"/>
        <w:rPr>
          <w:rStyle w:val="HTMLCode"/>
          <w:rFonts w:ascii="Times New Roman" w:hAnsi="Times New Roman" w:cs="Times New Roman"/>
          <w:color w:val="0D0D0D" w:themeColor="text1" w:themeTint="F2"/>
          <w:sz w:val="28"/>
          <w:szCs w:val="28"/>
        </w:rPr>
      </w:pPr>
      <w:proofErr w:type="gramStart"/>
      <w:r w:rsidRPr="00233B47">
        <w:rPr>
          <w:rStyle w:val="hljs-builtin"/>
          <w:rFonts w:ascii="Times New Roman" w:eastAsiaTheme="majorEastAsia" w:hAnsi="Times New Roman" w:cs="Times New Roman"/>
          <w:color w:val="0D0D0D" w:themeColor="text1" w:themeTint="F2"/>
          <w:sz w:val="28"/>
          <w:szCs w:val="28"/>
        </w:rPr>
        <w:t>cd</w:t>
      </w:r>
      <w:proofErr w:type="gramEnd"/>
      <w:r w:rsidRPr="00233B47">
        <w:rPr>
          <w:rStyle w:val="HTMLCode"/>
          <w:rFonts w:ascii="Times New Roman" w:hAnsi="Times New Roman" w:cs="Times New Roman"/>
          <w:color w:val="0D0D0D" w:themeColor="text1" w:themeTint="F2"/>
          <w:sz w:val="28"/>
          <w:szCs w:val="28"/>
        </w:rPr>
        <w:t xml:space="preserve"> Grain</w:t>
      </w:r>
      <w:r w:rsidR="00B91A1A">
        <w:rPr>
          <w:rStyle w:val="HTMLCode"/>
          <w:rFonts w:ascii="Times New Roman" w:hAnsi="Times New Roman" w:cs="Times New Roman"/>
          <w:color w:val="0D0D0D" w:themeColor="text1" w:themeTint="F2"/>
          <w:sz w:val="28"/>
          <w:szCs w:val="28"/>
        </w:rPr>
        <w:t xml:space="preserve"> </w:t>
      </w:r>
      <w:r w:rsidRPr="00233B47">
        <w:rPr>
          <w:rStyle w:val="HTMLCode"/>
          <w:rFonts w:ascii="Times New Roman" w:hAnsi="Times New Roman" w:cs="Times New Roman"/>
          <w:color w:val="0D0D0D" w:themeColor="text1" w:themeTint="F2"/>
          <w:sz w:val="28"/>
          <w:szCs w:val="28"/>
        </w:rPr>
        <w:t>Palette</w:t>
      </w:r>
    </w:p>
    <w:p w:rsidR="00233B47" w:rsidRPr="00233B47" w:rsidRDefault="00233B47" w:rsidP="002B4C31">
      <w:pPr>
        <w:pStyle w:val="NormalWeb"/>
        <w:numPr>
          <w:ilvl w:val="0"/>
          <w:numId w:val="13"/>
        </w:numPr>
        <w:rPr>
          <w:color w:val="0D0D0D" w:themeColor="text1" w:themeTint="F2"/>
          <w:sz w:val="28"/>
          <w:szCs w:val="28"/>
        </w:rPr>
      </w:pPr>
      <w:r w:rsidRPr="00233B47">
        <w:rPr>
          <w:rStyle w:val="Strong"/>
          <w:color w:val="0D0D0D" w:themeColor="text1" w:themeTint="F2"/>
          <w:sz w:val="28"/>
          <w:szCs w:val="28"/>
        </w:rPr>
        <w:t>Run Model Inference Locally:</w:t>
      </w:r>
      <w:r w:rsidRPr="00233B47">
        <w:rPr>
          <w:color w:val="0D0D0D" w:themeColor="text1" w:themeTint="F2"/>
          <w:sz w:val="28"/>
          <w:szCs w:val="28"/>
        </w:rPr>
        <w:br/>
        <w:t>If you're using a Python script for inference:</w:t>
      </w:r>
    </w:p>
    <w:p w:rsidR="00233B47" w:rsidRPr="00233B47" w:rsidRDefault="00233B47" w:rsidP="00233B47">
      <w:pPr>
        <w:pStyle w:val="HTMLPreformatted"/>
        <w:ind w:left="720"/>
        <w:rPr>
          <w:rFonts w:ascii="Times New Roman" w:hAnsi="Times New Roman" w:cs="Times New Roman"/>
          <w:color w:val="0D0D0D" w:themeColor="text1" w:themeTint="F2"/>
          <w:sz w:val="28"/>
          <w:szCs w:val="28"/>
        </w:rPr>
      </w:pPr>
      <w:proofErr w:type="gramStart"/>
      <w:r w:rsidRPr="00233B47">
        <w:rPr>
          <w:rFonts w:ascii="Times New Roman" w:hAnsi="Times New Roman" w:cs="Times New Roman"/>
          <w:color w:val="0D0D0D" w:themeColor="text1" w:themeTint="F2"/>
          <w:sz w:val="28"/>
          <w:szCs w:val="28"/>
        </w:rPr>
        <w:t>bash</w:t>
      </w:r>
      <w:proofErr w:type="gramEnd"/>
    </w:p>
    <w:p w:rsidR="00233B47" w:rsidRPr="00233B47" w:rsidRDefault="00233B47" w:rsidP="00233B47">
      <w:pPr>
        <w:pStyle w:val="HTMLPreformatted"/>
        <w:ind w:left="720"/>
        <w:rPr>
          <w:rFonts w:ascii="Times New Roman" w:hAnsi="Times New Roman" w:cs="Times New Roman"/>
          <w:color w:val="0D0D0D" w:themeColor="text1" w:themeTint="F2"/>
          <w:sz w:val="28"/>
          <w:szCs w:val="28"/>
        </w:rPr>
      </w:pPr>
      <w:r w:rsidRPr="00233B47">
        <w:rPr>
          <w:rFonts w:ascii="Times New Roman" w:hAnsi="Times New Roman" w:cs="Times New Roman"/>
          <w:color w:val="0D0D0D" w:themeColor="text1" w:themeTint="F2"/>
          <w:sz w:val="28"/>
          <w:szCs w:val="28"/>
        </w:rPr>
        <w:t>Copy</w:t>
      </w:r>
      <w:r w:rsidR="00B91A1A">
        <w:rPr>
          <w:rFonts w:ascii="Times New Roman" w:hAnsi="Times New Roman" w:cs="Times New Roman"/>
          <w:color w:val="0D0D0D" w:themeColor="text1" w:themeTint="F2"/>
          <w:sz w:val="28"/>
          <w:szCs w:val="28"/>
        </w:rPr>
        <w:t xml:space="preserve"> </w:t>
      </w:r>
      <w:r w:rsidRPr="00233B47">
        <w:rPr>
          <w:rFonts w:ascii="Times New Roman" w:hAnsi="Times New Roman" w:cs="Times New Roman"/>
          <w:color w:val="0D0D0D" w:themeColor="text1" w:themeTint="F2"/>
          <w:sz w:val="28"/>
          <w:szCs w:val="28"/>
        </w:rPr>
        <w:t>Edit</w:t>
      </w:r>
    </w:p>
    <w:p w:rsidR="00233B47" w:rsidRPr="00233B47" w:rsidRDefault="00233B47" w:rsidP="00233B47">
      <w:pPr>
        <w:pStyle w:val="HTMLPreformatted"/>
        <w:ind w:left="720"/>
        <w:rPr>
          <w:rStyle w:val="HTMLCode"/>
          <w:rFonts w:ascii="Times New Roman" w:hAnsi="Times New Roman" w:cs="Times New Roman"/>
          <w:color w:val="0D0D0D" w:themeColor="text1" w:themeTint="F2"/>
          <w:sz w:val="28"/>
          <w:szCs w:val="28"/>
        </w:rPr>
      </w:pPr>
      <w:proofErr w:type="gramStart"/>
      <w:r w:rsidRPr="00233B47">
        <w:rPr>
          <w:rStyle w:val="HTMLCode"/>
          <w:rFonts w:ascii="Times New Roman" w:hAnsi="Times New Roman" w:cs="Times New Roman"/>
          <w:color w:val="0D0D0D" w:themeColor="text1" w:themeTint="F2"/>
          <w:sz w:val="28"/>
          <w:szCs w:val="28"/>
        </w:rPr>
        <w:t>python</w:t>
      </w:r>
      <w:proofErr w:type="gramEnd"/>
      <w:r w:rsidRPr="00233B47">
        <w:rPr>
          <w:rStyle w:val="HTMLCode"/>
          <w:rFonts w:ascii="Times New Roman" w:hAnsi="Times New Roman" w:cs="Times New Roman"/>
          <w:color w:val="0D0D0D" w:themeColor="text1" w:themeTint="F2"/>
          <w:sz w:val="28"/>
          <w:szCs w:val="28"/>
        </w:rPr>
        <w:t xml:space="preserve"> model_infer.py  </w:t>
      </w:r>
      <w:r w:rsidRPr="00233B47">
        <w:rPr>
          <w:rStyle w:val="hljs-comment"/>
          <w:rFonts w:ascii="Times New Roman" w:hAnsi="Times New Roman" w:cs="Times New Roman"/>
          <w:color w:val="0D0D0D" w:themeColor="text1" w:themeTint="F2"/>
          <w:sz w:val="28"/>
          <w:szCs w:val="28"/>
        </w:rPr>
        <w:t># Replace with your script filename</w:t>
      </w:r>
    </w:p>
    <w:p w:rsidR="00AF285A" w:rsidRPr="00AF285A" w:rsidRDefault="00AF285A" w:rsidP="00AF285A">
      <w:pPr>
        <w:pStyle w:val="NormalWeb"/>
        <w:rPr>
          <w:rStyle w:val="Strong"/>
          <w:b w:val="0"/>
          <w:bCs w:val="0"/>
          <w:color w:val="0D0D0D" w:themeColor="text1" w:themeTint="F2"/>
          <w:sz w:val="28"/>
          <w:szCs w:val="28"/>
        </w:rPr>
      </w:pPr>
    </w:p>
    <w:p w:rsidR="00AF285A" w:rsidRPr="00AF285A" w:rsidRDefault="00AF285A" w:rsidP="00AF285A">
      <w:pPr>
        <w:pStyle w:val="NormalWeb"/>
        <w:rPr>
          <w:rStyle w:val="Strong"/>
          <w:b w:val="0"/>
          <w:bCs w:val="0"/>
          <w:color w:val="0D0D0D" w:themeColor="text1" w:themeTint="F2"/>
          <w:sz w:val="28"/>
          <w:szCs w:val="28"/>
        </w:rPr>
      </w:pPr>
    </w:p>
    <w:p w:rsidR="00233B47" w:rsidRPr="00233B47" w:rsidRDefault="00233B47" w:rsidP="002B4C31">
      <w:pPr>
        <w:pStyle w:val="NormalWeb"/>
        <w:numPr>
          <w:ilvl w:val="0"/>
          <w:numId w:val="13"/>
        </w:numPr>
        <w:rPr>
          <w:color w:val="0D0D0D" w:themeColor="text1" w:themeTint="F2"/>
          <w:sz w:val="28"/>
          <w:szCs w:val="28"/>
        </w:rPr>
      </w:pPr>
      <w:r w:rsidRPr="00233B47">
        <w:rPr>
          <w:rStyle w:val="Strong"/>
          <w:color w:val="0D0D0D" w:themeColor="text1" w:themeTint="F2"/>
          <w:sz w:val="28"/>
          <w:szCs w:val="28"/>
        </w:rPr>
        <w:t>Launch Flask Backend (Optional):</w:t>
      </w:r>
    </w:p>
    <w:p w:rsidR="00233B47" w:rsidRPr="00233B47" w:rsidRDefault="00233B47" w:rsidP="00233B47">
      <w:pPr>
        <w:pStyle w:val="HTMLPreformatted"/>
        <w:ind w:left="720"/>
        <w:rPr>
          <w:rFonts w:ascii="Times New Roman" w:hAnsi="Times New Roman" w:cs="Times New Roman"/>
          <w:color w:val="0D0D0D" w:themeColor="text1" w:themeTint="F2"/>
          <w:sz w:val="28"/>
          <w:szCs w:val="28"/>
        </w:rPr>
      </w:pPr>
      <w:proofErr w:type="gramStart"/>
      <w:r w:rsidRPr="00233B47">
        <w:rPr>
          <w:rFonts w:ascii="Times New Roman" w:hAnsi="Times New Roman" w:cs="Times New Roman"/>
          <w:color w:val="0D0D0D" w:themeColor="text1" w:themeTint="F2"/>
          <w:sz w:val="28"/>
          <w:szCs w:val="28"/>
        </w:rPr>
        <w:t>bash</w:t>
      </w:r>
      <w:proofErr w:type="gramEnd"/>
    </w:p>
    <w:p w:rsidR="00233B47" w:rsidRPr="00233B47" w:rsidRDefault="00233B47" w:rsidP="00233B47">
      <w:pPr>
        <w:pStyle w:val="HTMLPreformatted"/>
        <w:ind w:left="720"/>
        <w:rPr>
          <w:rFonts w:ascii="Times New Roman" w:hAnsi="Times New Roman" w:cs="Times New Roman"/>
          <w:color w:val="0D0D0D" w:themeColor="text1" w:themeTint="F2"/>
          <w:sz w:val="28"/>
          <w:szCs w:val="28"/>
        </w:rPr>
      </w:pPr>
      <w:r w:rsidRPr="00233B47">
        <w:rPr>
          <w:rFonts w:ascii="Times New Roman" w:hAnsi="Times New Roman" w:cs="Times New Roman"/>
          <w:color w:val="0D0D0D" w:themeColor="text1" w:themeTint="F2"/>
          <w:sz w:val="28"/>
          <w:szCs w:val="28"/>
        </w:rPr>
        <w:t>Copy</w:t>
      </w:r>
      <w:r w:rsidR="00B91A1A">
        <w:rPr>
          <w:rFonts w:ascii="Times New Roman" w:hAnsi="Times New Roman" w:cs="Times New Roman"/>
          <w:color w:val="0D0D0D" w:themeColor="text1" w:themeTint="F2"/>
          <w:sz w:val="28"/>
          <w:szCs w:val="28"/>
        </w:rPr>
        <w:t xml:space="preserve"> </w:t>
      </w:r>
      <w:r w:rsidRPr="00233B47">
        <w:rPr>
          <w:rFonts w:ascii="Times New Roman" w:hAnsi="Times New Roman" w:cs="Times New Roman"/>
          <w:color w:val="0D0D0D" w:themeColor="text1" w:themeTint="F2"/>
          <w:sz w:val="28"/>
          <w:szCs w:val="28"/>
        </w:rPr>
        <w:t>Edit</w:t>
      </w:r>
    </w:p>
    <w:p w:rsidR="00233B47" w:rsidRPr="00233B47" w:rsidRDefault="00233B47" w:rsidP="00233B47">
      <w:pPr>
        <w:pStyle w:val="HTMLPreformatted"/>
        <w:ind w:left="720"/>
        <w:rPr>
          <w:rStyle w:val="HTMLCode"/>
          <w:rFonts w:ascii="Times New Roman" w:hAnsi="Times New Roman" w:cs="Times New Roman"/>
          <w:color w:val="0D0D0D" w:themeColor="text1" w:themeTint="F2"/>
          <w:sz w:val="28"/>
          <w:szCs w:val="28"/>
        </w:rPr>
      </w:pPr>
      <w:proofErr w:type="gramStart"/>
      <w:r w:rsidRPr="00233B47">
        <w:rPr>
          <w:rStyle w:val="hljs-builtin"/>
          <w:rFonts w:ascii="Times New Roman" w:eastAsiaTheme="majorEastAsia" w:hAnsi="Times New Roman" w:cs="Times New Roman"/>
          <w:color w:val="0D0D0D" w:themeColor="text1" w:themeTint="F2"/>
          <w:sz w:val="28"/>
          <w:szCs w:val="28"/>
        </w:rPr>
        <w:t>cd</w:t>
      </w:r>
      <w:proofErr w:type="gramEnd"/>
      <w:r w:rsidRPr="00233B47">
        <w:rPr>
          <w:rStyle w:val="HTMLCode"/>
          <w:rFonts w:ascii="Times New Roman" w:hAnsi="Times New Roman" w:cs="Times New Roman"/>
          <w:color w:val="0D0D0D" w:themeColor="text1" w:themeTint="F2"/>
          <w:sz w:val="28"/>
          <w:szCs w:val="28"/>
        </w:rPr>
        <w:t xml:space="preserve"> server</w:t>
      </w:r>
    </w:p>
    <w:p w:rsidR="00233B47" w:rsidRPr="00233B47" w:rsidRDefault="00233B47" w:rsidP="00233B47">
      <w:pPr>
        <w:pStyle w:val="HTMLPreformatted"/>
        <w:ind w:left="720"/>
        <w:rPr>
          <w:rStyle w:val="HTMLCode"/>
          <w:rFonts w:ascii="Times New Roman" w:hAnsi="Times New Roman" w:cs="Times New Roman"/>
          <w:color w:val="0D0D0D" w:themeColor="text1" w:themeTint="F2"/>
          <w:sz w:val="28"/>
          <w:szCs w:val="28"/>
        </w:rPr>
      </w:pPr>
      <w:proofErr w:type="gramStart"/>
      <w:r w:rsidRPr="00233B47">
        <w:rPr>
          <w:rStyle w:val="HTMLCode"/>
          <w:rFonts w:ascii="Times New Roman" w:hAnsi="Times New Roman" w:cs="Times New Roman"/>
          <w:color w:val="0D0D0D" w:themeColor="text1" w:themeTint="F2"/>
          <w:sz w:val="28"/>
          <w:szCs w:val="28"/>
        </w:rPr>
        <w:t>python</w:t>
      </w:r>
      <w:proofErr w:type="gramEnd"/>
      <w:r w:rsidRPr="00233B47">
        <w:rPr>
          <w:rStyle w:val="HTMLCode"/>
          <w:rFonts w:ascii="Times New Roman" w:hAnsi="Times New Roman" w:cs="Times New Roman"/>
          <w:color w:val="0D0D0D" w:themeColor="text1" w:themeTint="F2"/>
          <w:sz w:val="28"/>
          <w:szCs w:val="28"/>
        </w:rPr>
        <w:t xml:space="preserve"> app.py</w:t>
      </w:r>
    </w:p>
    <w:p w:rsidR="00233B47" w:rsidRPr="00233B47" w:rsidRDefault="00233B47" w:rsidP="00233B47">
      <w:pPr>
        <w:rPr>
          <w:rFonts w:ascii="Times New Roman" w:hAnsi="Times New Roman" w:cs="Times New Roman"/>
          <w:color w:val="0D0D0D" w:themeColor="text1" w:themeTint="F2"/>
          <w:sz w:val="28"/>
          <w:szCs w:val="28"/>
        </w:rPr>
      </w:pPr>
    </w:p>
    <w:p w:rsidR="00233B47" w:rsidRPr="00233B47" w:rsidRDefault="00233B47" w:rsidP="00233B47">
      <w:pPr>
        <w:pStyle w:val="Heading3"/>
        <w:rPr>
          <w:rFonts w:ascii="Times New Roman" w:hAnsi="Times New Roman" w:cs="Times New Roman"/>
          <w:color w:val="0D0D0D" w:themeColor="text1" w:themeTint="F2"/>
          <w:sz w:val="28"/>
          <w:szCs w:val="28"/>
        </w:rPr>
      </w:pPr>
      <w:r w:rsidRPr="00233B47">
        <w:rPr>
          <w:rFonts w:ascii="Times New Roman" w:hAnsi="Times New Roman" w:cs="Times New Roman"/>
          <w:color w:val="0D0D0D" w:themeColor="text1" w:themeTint="F2"/>
          <w:sz w:val="28"/>
          <w:szCs w:val="28"/>
        </w:rPr>
        <w:t xml:space="preserve"> B. Using </w:t>
      </w:r>
      <w:proofErr w:type="spellStart"/>
      <w:r w:rsidRPr="00233B47">
        <w:rPr>
          <w:rStyle w:val="Strong"/>
          <w:rFonts w:ascii="Times New Roman" w:hAnsi="Times New Roman" w:cs="Times New Roman"/>
          <w:b/>
          <w:bCs/>
          <w:color w:val="0D0D0D" w:themeColor="text1" w:themeTint="F2"/>
          <w:sz w:val="28"/>
          <w:szCs w:val="28"/>
        </w:rPr>
        <w:t>Kaggle</w:t>
      </w:r>
      <w:proofErr w:type="spellEnd"/>
      <w:r w:rsidRPr="00233B47">
        <w:rPr>
          <w:rStyle w:val="Strong"/>
          <w:rFonts w:ascii="Times New Roman" w:hAnsi="Times New Roman" w:cs="Times New Roman"/>
          <w:b/>
          <w:bCs/>
          <w:color w:val="0D0D0D" w:themeColor="text1" w:themeTint="F2"/>
          <w:sz w:val="28"/>
          <w:szCs w:val="28"/>
        </w:rPr>
        <w:t xml:space="preserve"> Notebooks</w:t>
      </w:r>
      <w:r w:rsidRPr="00233B47">
        <w:rPr>
          <w:rFonts w:ascii="Times New Roman" w:hAnsi="Times New Roman" w:cs="Times New Roman"/>
          <w:color w:val="0D0D0D" w:themeColor="text1" w:themeTint="F2"/>
          <w:sz w:val="28"/>
          <w:szCs w:val="28"/>
        </w:rPr>
        <w:t xml:space="preserve"> (Model Training)</w:t>
      </w:r>
    </w:p>
    <w:p w:rsidR="00233B47" w:rsidRPr="00233B47" w:rsidRDefault="00233B47" w:rsidP="00233B47">
      <w:pPr>
        <w:pStyle w:val="Heading4"/>
        <w:rPr>
          <w:rFonts w:ascii="Times New Roman" w:hAnsi="Times New Roman" w:cs="Times New Roman"/>
          <w:i w:val="0"/>
          <w:color w:val="0D0D0D" w:themeColor="text1" w:themeTint="F2"/>
          <w:sz w:val="28"/>
          <w:szCs w:val="28"/>
        </w:rPr>
      </w:pPr>
      <w:r w:rsidRPr="00233B47">
        <w:rPr>
          <w:rFonts w:ascii="Times New Roman" w:hAnsi="Times New Roman" w:cs="Times New Roman"/>
          <w:i w:val="0"/>
          <w:color w:val="0D0D0D" w:themeColor="text1" w:themeTint="F2"/>
          <w:sz w:val="28"/>
          <w:szCs w:val="28"/>
        </w:rPr>
        <w:t>Steps:</w:t>
      </w:r>
    </w:p>
    <w:p w:rsidR="00233B47" w:rsidRPr="00233B47" w:rsidRDefault="00233B47" w:rsidP="002B4C31">
      <w:pPr>
        <w:pStyle w:val="NormalWeb"/>
        <w:numPr>
          <w:ilvl w:val="0"/>
          <w:numId w:val="14"/>
        </w:numPr>
        <w:rPr>
          <w:color w:val="0D0D0D" w:themeColor="text1" w:themeTint="F2"/>
          <w:sz w:val="28"/>
          <w:szCs w:val="28"/>
        </w:rPr>
      </w:pPr>
      <w:r w:rsidRPr="00233B47">
        <w:rPr>
          <w:color w:val="0D0D0D" w:themeColor="text1" w:themeTint="F2"/>
          <w:sz w:val="28"/>
          <w:szCs w:val="28"/>
        </w:rPr>
        <w:t xml:space="preserve">Go to </w:t>
      </w:r>
      <w:proofErr w:type="spellStart"/>
      <w:r w:rsidRPr="00233B47">
        <w:rPr>
          <w:color w:val="0D0D0D" w:themeColor="text1" w:themeTint="F2"/>
          <w:sz w:val="28"/>
          <w:szCs w:val="28"/>
        </w:rPr>
        <w:t>Kaggle</w:t>
      </w:r>
      <w:proofErr w:type="spellEnd"/>
      <w:r w:rsidRPr="00233B47">
        <w:rPr>
          <w:color w:val="0D0D0D" w:themeColor="text1" w:themeTint="F2"/>
          <w:sz w:val="28"/>
          <w:szCs w:val="28"/>
        </w:rPr>
        <w:t xml:space="preserve"> Notebooks.</w:t>
      </w:r>
    </w:p>
    <w:p w:rsidR="00233B47" w:rsidRPr="00233B47" w:rsidRDefault="00233B47" w:rsidP="002B4C31">
      <w:pPr>
        <w:pStyle w:val="NormalWeb"/>
        <w:numPr>
          <w:ilvl w:val="0"/>
          <w:numId w:val="14"/>
        </w:numPr>
        <w:rPr>
          <w:color w:val="0D0D0D" w:themeColor="text1" w:themeTint="F2"/>
          <w:sz w:val="28"/>
          <w:szCs w:val="28"/>
        </w:rPr>
      </w:pPr>
      <w:r w:rsidRPr="00233B47">
        <w:rPr>
          <w:color w:val="0D0D0D" w:themeColor="text1" w:themeTint="F2"/>
          <w:sz w:val="28"/>
          <w:szCs w:val="28"/>
        </w:rPr>
        <w:t>Create a new notebook.</w:t>
      </w:r>
    </w:p>
    <w:p w:rsidR="00233B47" w:rsidRPr="00233B47" w:rsidRDefault="00233B47" w:rsidP="002B4C31">
      <w:pPr>
        <w:pStyle w:val="NormalWeb"/>
        <w:numPr>
          <w:ilvl w:val="0"/>
          <w:numId w:val="14"/>
        </w:numPr>
        <w:rPr>
          <w:color w:val="0D0D0D" w:themeColor="text1" w:themeTint="F2"/>
          <w:sz w:val="28"/>
          <w:szCs w:val="28"/>
        </w:rPr>
      </w:pPr>
      <w:r w:rsidRPr="00233B47">
        <w:rPr>
          <w:color w:val="0D0D0D" w:themeColor="text1" w:themeTint="F2"/>
          <w:sz w:val="28"/>
          <w:szCs w:val="28"/>
        </w:rPr>
        <w:t xml:space="preserve">Attach the rice dataset: either from </w:t>
      </w:r>
      <w:proofErr w:type="spellStart"/>
      <w:r w:rsidRPr="00233B47">
        <w:rPr>
          <w:color w:val="0D0D0D" w:themeColor="text1" w:themeTint="F2"/>
          <w:sz w:val="28"/>
          <w:szCs w:val="28"/>
        </w:rPr>
        <w:t>Kaggle</w:t>
      </w:r>
      <w:proofErr w:type="spellEnd"/>
      <w:r w:rsidRPr="00233B47">
        <w:rPr>
          <w:color w:val="0D0D0D" w:themeColor="text1" w:themeTint="F2"/>
          <w:sz w:val="28"/>
          <w:szCs w:val="28"/>
        </w:rPr>
        <w:t xml:space="preserve"> datasets or upload manually.</w:t>
      </w:r>
    </w:p>
    <w:p w:rsidR="00233B47" w:rsidRPr="00233B47" w:rsidRDefault="00233B47" w:rsidP="002B4C31">
      <w:pPr>
        <w:pStyle w:val="NormalWeb"/>
        <w:numPr>
          <w:ilvl w:val="0"/>
          <w:numId w:val="14"/>
        </w:numPr>
        <w:rPr>
          <w:color w:val="0D0D0D" w:themeColor="text1" w:themeTint="F2"/>
          <w:sz w:val="28"/>
          <w:szCs w:val="28"/>
        </w:rPr>
      </w:pPr>
      <w:r w:rsidRPr="00233B47">
        <w:rPr>
          <w:color w:val="0D0D0D" w:themeColor="text1" w:themeTint="F2"/>
          <w:sz w:val="28"/>
          <w:szCs w:val="28"/>
        </w:rPr>
        <w:t>Use your notebook for:</w:t>
      </w:r>
    </w:p>
    <w:p w:rsidR="00233B47" w:rsidRPr="00233B47" w:rsidRDefault="00233B47" w:rsidP="002B4C31">
      <w:pPr>
        <w:pStyle w:val="NormalWeb"/>
        <w:numPr>
          <w:ilvl w:val="1"/>
          <w:numId w:val="14"/>
        </w:numPr>
        <w:rPr>
          <w:color w:val="0D0D0D" w:themeColor="text1" w:themeTint="F2"/>
          <w:sz w:val="28"/>
          <w:szCs w:val="28"/>
        </w:rPr>
      </w:pPr>
      <w:r w:rsidRPr="00233B47">
        <w:rPr>
          <w:color w:val="0D0D0D" w:themeColor="text1" w:themeTint="F2"/>
          <w:sz w:val="28"/>
          <w:szCs w:val="28"/>
        </w:rPr>
        <w:t xml:space="preserve">Data </w:t>
      </w:r>
      <w:r w:rsidR="00B91A1A" w:rsidRPr="00233B47">
        <w:rPr>
          <w:color w:val="0D0D0D" w:themeColor="text1" w:themeTint="F2"/>
          <w:sz w:val="28"/>
          <w:szCs w:val="28"/>
        </w:rPr>
        <w:t>pre-processing</w:t>
      </w:r>
    </w:p>
    <w:p w:rsidR="00233B47" w:rsidRPr="00233B47" w:rsidRDefault="00233B47" w:rsidP="002B4C31">
      <w:pPr>
        <w:pStyle w:val="NormalWeb"/>
        <w:numPr>
          <w:ilvl w:val="1"/>
          <w:numId w:val="14"/>
        </w:numPr>
        <w:rPr>
          <w:color w:val="0D0D0D" w:themeColor="text1" w:themeTint="F2"/>
          <w:sz w:val="28"/>
          <w:szCs w:val="28"/>
        </w:rPr>
      </w:pPr>
      <w:r w:rsidRPr="00233B47">
        <w:rPr>
          <w:color w:val="0D0D0D" w:themeColor="text1" w:themeTint="F2"/>
          <w:sz w:val="28"/>
          <w:szCs w:val="28"/>
        </w:rPr>
        <w:t>Transfer learning (e.g., MobileNetV2)</w:t>
      </w:r>
    </w:p>
    <w:p w:rsidR="00233B47" w:rsidRDefault="00233B47" w:rsidP="002B4C31">
      <w:pPr>
        <w:pStyle w:val="NormalWeb"/>
        <w:numPr>
          <w:ilvl w:val="1"/>
          <w:numId w:val="14"/>
        </w:numPr>
        <w:rPr>
          <w:color w:val="0D0D0D" w:themeColor="text1" w:themeTint="F2"/>
          <w:sz w:val="28"/>
          <w:szCs w:val="28"/>
        </w:rPr>
      </w:pPr>
      <w:r w:rsidRPr="00233B47">
        <w:rPr>
          <w:color w:val="0D0D0D" w:themeColor="text1" w:themeTint="F2"/>
          <w:sz w:val="28"/>
          <w:szCs w:val="28"/>
        </w:rPr>
        <w:t>Model training and evaluation</w:t>
      </w:r>
    </w:p>
    <w:p w:rsidR="00135C24" w:rsidRPr="00233B47" w:rsidRDefault="00135C24" w:rsidP="002B4C31">
      <w:pPr>
        <w:pStyle w:val="NormalWeb"/>
        <w:numPr>
          <w:ilvl w:val="1"/>
          <w:numId w:val="14"/>
        </w:numPr>
        <w:rPr>
          <w:color w:val="0D0D0D" w:themeColor="text1" w:themeTint="F2"/>
          <w:sz w:val="28"/>
          <w:szCs w:val="28"/>
        </w:rPr>
      </w:pPr>
    </w:p>
    <w:p w:rsidR="00233B47" w:rsidRPr="00233B47" w:rsidRDefault="00233B47" w:rsidP="00233B47">
      <w:pPr>
        <w:pStyle w:val="Heading4"/>
        <w:rPr>
          <w:rFonts w:ascii="Times New Roman" w:hAnsi="Times New Roman" w:cs="Times New Roman"/>
          <w:i w:val="0"/>
          <w:color w:val="0D0D0D" w:themeColor="text1" w:themeTint="F2"/>
          <w:sz w:val="28"/>
          <w:szCs w:val="28"/>
        </w:rPr>
      </w:pPr>
      <w:r w:rsidRPr="00233B47">
        <w:rPr>
          <w:rFonts w:ascii="Times New Roman" w:hAnsi="Times New Roman" w:cs="Times New Roman"/>
          <w:i w:val="0"/>
          <w:color w:val="0D0D0D" w:themeColor="text1" w:themeTint="F2"/>
          <w:sz w:val="28"/>
          <w:szCs w:val="28"/>
        </w:rPr>
        <w:t>Export Trained Model:</w:t>
      </w:r>
    </w:p>
    <w:p w:rsidR="00233B47" w:rsidRPr="00233B47" w:rsidRDefault="00233B47" w:rsidP="002B4C31">
      <w:pPr>
        <w:pStyle w:val="NormalWeb"/>
        <w:numPr>
          <w:ilvl w:val="0"/>
          <w:numId w:val="15"/>
        </w:numPr>
        <w:rPr>
          <w:color w:val="0D0D0D" w:themeColor="text1" w:themeTint="F2"/>
          <w:sz w:val="28"/>
          <w:szCs w:val="28"/>
        </w:rPr>
      </w:pPr>
      <w:r w:rsidRPr="00233B47">
        <w:rPr>
          <w:color w:val="0D0D0D" w:themeColor="text1" w:themeTint="F2"/>
          <w:sz w:val="28"/>
          <w:szCs w:val="28"/>
        </w:rPr>
        <w:t xml:space="preserve">Save model in </w:t>
      </w:r>
      <w:r w:rsidRPr="00233B47">
        <w:rPr>
          <w:rStyle w:val="HTMLCode"/>
          <w:rFonts w:ascii="Times New Roman" w:hAnsi="Times New Roman" w:cs="Times New Roman"/>
          <w:color w:val="0D0D0D" w:themeColor="text1" w:themeTint="F2"/>
          <w:sz w:val="28"/>
          <w:szCs w:val="28"/>
        </w:rPr>
        <w:t>.h5</w:t>
      </w:r>
      <w:r w:rsidRPr="00233B47">
        <w:rPr>
          <w:color w:val="0D0D0D" w:themeColor="text1" w:themeTint="F2"/>
          <w:sz w:val="28"/>
          <w:szCs w:val="28"/>
        </w:rPr>
        <w:t xml:space="preserve"> format:</w:t>
      </w:r>
    </w:p>
    <w:p w:rsidR="00233B47" w:rsidRPr="00233B47" w:rsidRDefault="00233B47" w:rsidP="00233B47">
      <w:pPr>
        <w:pStyle w:val="HTMLPreformatted"/>
        <w:ind w:left="720"/>
        <w:rPr>
          <w:rFonts w:ascii="Times New Roman" w:hAnsi="Times New Roman" w:cs="Times New Roman"/>
          <w:color w:val="0D0D0D" w:themeColor="text1" w:themeTint="F2"/>
          <w:sz w:val="28"/>
          <w:szCs w:val="28"/>
        </w:rPr>
      </w:pPr>
      <w:proofErr w:type="gramStart"/>
      <w:r w:rsidRPr="00233B47">
        <w:rPr>
          <w:rFonts w:ascii="Times New Roman" w:hAnsi="Times New Roman" w:cs="Times New Roman"/>
          <w:color w:val="0D0D0D" w:themeColor="text1" w:themeTint="F2"/>
          <w:sz w:val="28"/>
          <w:szCs w:val="28"/>
        </w:rPr>
        <w:t>python</w:t>
      </w:r>
      <w:proofErr w:type="gramEnd"/>
    </w:p>
    <w:p w:rsidR="00233B47" w:rsidRPr="00233B47" w:rsidRDefault="00233B47" w:rsidP="00233B47">
      <w:pPr>
        <w:pStyle w:val="HTMLPreformatted"/>
        <w:ind w:left="720"/>
        <w:rPr>
          <w:rFonts w:ascii="Times New Roman" w:hAnsi="Times New Roman" w:cs="Times New Roman"/>
          <w:color w:val="0D0D0D" w:themeColor="text1" w:themeTint="F2"/>
          <w:sz w:val="28"/>
          <w:szCs w:val="28"/>
        </w:rPr>
      </w:pPr>
      <w:r w:rsidRPr="00233B47">
        <w:rPr>
          <w:rFonts w:ascii="Times New Roman" w:hAnsi="Times New Roman" w:cs="Times New Roman"/>
          <w:color w:val="0D0D0D" w:themeColor="text1" w:themeTint="F2"/>
          <w:sz w:val="28"/>
          <w:szCs w:val="28"/>
        </w:rPr>
        <w:t>Copy</w:t>
      </w:r>
      <w:r w:rsidR="00B91A1A">
        <w:rPr>
          <w:rFonts w:ascii="Times New Roman" w:hAnsi="Times New Roman" w:cs="Times New Roman"/>
          <w:color w:val="0D0D0D" w:themeColor="text1" w:themeTint="F2"/>
          <w:sz w:val="28"/>
          <w:szCs w:val="28"/>
        </w:rPr>
        <w:t xml:space="preserve"> </w:t>
      </w:r>
      <w:r w:rsidRPr="00233B47">
        <w:rPr>
          <w:rFonts w:ascii="Times New Roman" w:hAnsi="Times New Roman" w:cs="Times New Roman"/>
          <w:color w:val="0D0D0D" w:themeColor="text1" w:themeTint="F2"/>
          <w:sz w:val="28"/>
          <w:szCs w:val="28"/>
        </w:rPr>
        <w:t>Edit</w:t>
      </w:r>
    </w:p>
    <w:p w:rsidR="00233B47" w:rsidRPr="00233B47" w:rsidRDefault="00233B47" w:rsidP="00233B47">
      <w:pPr>
        <w:pStyle w:val="HTMLPreformatted"/>
        <w:ind w:left="720"/>
        <w:rPr>
          <w:rStyle w:val="HTMLCode"/>
          <w:rFonts w:ascii="Times New Roman" w:hAnsi="Times New Roman" w:cs="Times New Roman"/>
          <w:color w:val="0D0D0D" w:themeColor="text1" w:themeTint="F2"/>
          <w:sz w:val="28"/>
          <w:szCs w:val="28"/>
        </w:rPr>
      </w:pPr>
      <w:proofErr w:type="gramStart"/>
      <w:r w:rsidRPr="00233B47">
        <w:rPr>
          <w:rStyle w:val="HTMLCode"/>
          <w:rFonts w:ascii="Times New Roman" w:hAnsi="Times New Roman" w:cs="Times New Roman"/>
          <w:color w:val="0D0D0D" w:themeColor="text1" w:themeTint="F2"/>
          <w:sz w:val="28"/>
          <w:szCs w:val="28"/>
        </w:rPr>
        <w:t>model.save(</w:t>
      </w:r>
      <w:proofErr w:type="gramEnd"/>
      <w:r w:rsidRPr="00233B47">
        <w:rPr>
          <w:rStyle w:val="hljs-string"/>
          <w:rFonts w:ascii="Times New Roman" w:eastAsiaTheme="majorEastAsia" w:hAnsi="Times New Roman" w:cs="Times New Roman"/>
          <w:color w:val="0D0D0D" w:themeColor="text1" w:themeTint="F2"/>
          <w:sz w:val="28"/>
          <w:szCs w:val="28"/>
        </w:rPr>
        <w:t>"rice_model.h5"</w:t>
      </w:r>
      <w:r w:rsidRPr="00233B47">
        <w:rPr>
          <w:rStyle w:val="HTMLCode"/>
          <w:rFonts w:ascii="Times New Roman" w:hAnsi="Times New Roman" w:cs="Times New Roman"/>
          <w:color w:val="0D0D0D" w:themeColor="text1" w:themeTint="F2"/>
          <w:sz w:val="28"/>
          <w:szCs w:val="28"/>
        </w:rPr>
        <w:t>)</w:t>
      </w:r>
    </w:p>
    <w:p w:rsidR="00233B47" w:rsidRPr="00233B47" w:rsidRDefault="00233B47" w:rsidP="002B4C31">
      <w:pPr>
        <w:pStyle w:val="NormalWeb"/>
        <w:numPr>
          <w:ilvl w:val="0"/>
          <w:numId w:val="15"/>
        </w:numPr>
        <w:rPr>
          <w:color w:val="0D0D0D" w:themeColor="text1" w:themeTint="F2"/>
          <w:sz w:val="28"/>
          <w:szCs w:val="28"/>
        </w:rPr>
      </w:pPr>
      <w:r w:rsidRPr="00233B47">
        <w:rPr>
          <w:color w:val="0D0D0D" w:themeColor="text1" w:themeTint="F2"/>
          <w:sz w:val="28"/>
          <w:szCs w:val="28"/>
        </w:rPr>
        <w:t xml:space="preserve">Download the file from the </w:t>
      </w:r>
      <w:r w:rsidRPr="00233B47">
        <w:rPr>
          <w:rStyle w:val="Strong"/>
          <w:color w:val="0D0D0D" w:themeColor="text1" w:themeTint="F2"/>
          <w:sz w:val="28"/>
          <w:szCs w:val="28"/>
        </w:rPr>
        <w:t>"Output"</w:t>
      </w:r>
      <w:r w:rsidRPr="00233B47">
        <w:rPr>
          <w:color w:val="0D0D0D" w:themeColor="text1" w:themeTint="F2"/>
          <w:sz w:val="28"/>
          <w:szCs w:val="28"/>
        </w:rPr>
        <w:t xml:space="preserve"> tab after the notebook finishes running.</w:t>
      </w:r>
    </w:p>
    <w:p w:rsidR="00233B47" w:rsidRDefault="00233B47" w:rsidP="00233B47">
      <w:pPr>
        <w:rPr>
          <w:rFonts w:ascii="Times New Roman" w:hAnsi="Times New Roman" w:cs="Times New Roman"/>
          <w:color w:val="0D0D0D" w:themeColor="text1" w:themeTint="F2"/>
          <w:sz w:val="28"/>
          <w:szCs w:val="28"/>
        </w:rPr>
      </w:pPr>
    </w:p>
    <w:p w:rsidR="00135C24" w:rsidRPr="00233B47" w:rsidRDefault="00135C24" w:rsidP="00233B47">
      <w:pPr>
        <w:rPr>
          <w:rFonts w:ascii="Times New Roman" w:hAnsi="Times New Roman" w:cs="Times New Roman"/>
          <w:color w:val="0D0D0D" w:themeColor="text1" w:themeTint="F2"/>
          <w:sz w:val="28"/>
          <w:szCs w:val="28"/>
        </w:rPr>
      </w:pPr>
    </w:p>
    <w:p w:rsidR="00233B47" w:rsidRPr="00233B47" w:rsidRDefault="00233B47" w:rsidP="00233B47">
      <w:pPr>
        <w:pStyle w:val="Heading3"/>
        <w:rPr>
          <w:rFonts w:ascii="Times New Roman" w:hAnsi="Times New Roman" w:cs="Times New Roman"/>
          <w:color w:val="0D0D0D" w:themeColor="text1" w:themeTint="F2"/>
          <w:sz w:val="28"/>
          <w:szCs w:val="28"/>
        </w:rPr>
      </w:pPr>
      <w:r w:rsidRPr="00233B47">
        <w:rPr>
          <w:rFonts w:ascii="Times New Roman" w:hAnsi="Times New Roman" w:cs="Times New Roman"/>
          <w:color w:val="0D0D0D" w:themeColor="text1" w:themeTint="F2"/>
          <w:sz w:val="28"/>
          <w:szCs w:val="28"/>
        </w:rPr>
        <w:lastRenderedPageBreak/>
        <w:t xml:space="preserve">C. Using </w:t>
      </w:r>
      <w:r w:rsidRPr="00233B47">
        <w:rPr>
          <w:rStyle w:val="Strong"/>
          <w:rFonts w:ascii="Times New Roman" w:hAnsi="Times New Roman" w:cs="Times New Roman"/>
          <w:b/>
          <w:bCs/>
          <w:color w:val="0D0D0D" w:themeColor="text1" w:themeTint="F2"/>
          <w:sz w:val="28"/>
          <w:szCs w:val="28"/>
        </w:rPr>
        <w:t xml:space="preserve">Google </w:t>
      </w:r>
      <w:proofErr w:type="spellStart"/>
      <w:r w:rsidRPr="00233B47">
        <w:rPr>
          <w:rStyle w:val="Strong"/>
          <w:rFonts w:ascii="Times New Roman" w:hAnsi="Times New Roman" w:cs="Times New Roman"/>
          <w:b/>
          <w:bCs/>
          <w:color w:val="0D0D0D" w:themeColor="text1" w:themeTint="F2"/>
          <w:sz w:val="28"/>
          <w:szCs w:val="28"/>
        </w:rPr>
        <w:t>Colab</w:t>
      </w:r>
      <w:proofErr w:type="spellEnd"/>
      <w:r w:rsidRPr="00233B47">
        <w:rPr>
          <w:rFonts w:ascii="Times New Roman" w:hAnsi="Times New Roman" w:cs="Times New Roman"/>
          <w:color w:val="0D0D0D" w:themeColor="text1" w:themeTint="F2"/>
          <w:sz w:val="28"/>
          <w:szCs w:val="28"/>
        </w:rPr>
        <w:t xml:space="preserve"> (Inference &amp; Testing)</w:t>
      </w:r>
    </w:p>
    <w:p w:rsidR="00233B47" w:rsidRPr="00233B47" w:rsidRDefault="00233B47" w:rsidP="00233B47">
      <w:pPr>
        <w:pStyle w:val="Heading4"/>
        <w:rPr>
          <w:rFonts w:ascii="Times New Roman" w:hAnsi="Times New Roman" w:cs="Times New Roman"/>
          <w:i w:val="0"/>
          <w:color w:val="0D0D0D" w:themeColor="text1" w:themeTint="F2"/>
          <w:sz w:val="28"/>
          <w:szCs w:val="28"/>
        </w:rPr>
      </w:pPr>
      <w:r w:rsidRPr="00233B47">
        <w:rPr>
          <w:rFonts w:ascii="Times New Roman" w:hAnsi="Times New Roman" w:cs="Times New Roman"/>
          <w:i w:val="0"/>
          <w:color w:val="0D0D0D" w:themeColor="text1" w:themeTint="F2"/>
          <w:sz w:val="28"/>
          <w:szCs w:val="28"/>
        </w:rPr>
        <w:t>Purpose:</w:t>
      </w:r>
    </w:p>
    <w:p w:rsidR="00233B47" w:rsidRPr="00233B47" w:rsidRDefault="00233B47" w:rsidP="002B4C31">
      <w:pPr>
        <w:pStyle w:val="NormalWeb"/>
        <w:numPr>
          <w:ilvl w:val="0"/>
          <w:numId w:val="16"/>
        </w:numPr>
        <w:rPr>
          <w:color w:val="0D0D0D" w:themeColor="text1" w:themeTint="F2"/>
          <w:sz w:val="28"/>
          <w:szCs w:val="28"/>
        </w:rPr>
      </w:pPr>
      <w:r w:rsidRPr="00233B47">
        <w:rPr>
          <w:color w:val="0D0D0D" w:themeColor="text1" w:themeTint="F2"/>
          <w:sz w:val="28"/>
          <w:szCs w:val="28"/>
        </w:rPr>
        <w:t>Test trained model</w:t>
      </w:r>
    </w:p>
    <w:p w:rsidR="00233B47" w:rsidRPr="00233B47" w:rsidRDefault="00233B47" w:rsidP="002B4C31">
      <w:pPr>
        <w:pStyle w:val="NormalWeb"/>
        <w:numPr>
          <w:ilvl w:val="0"/>
          <w:numId w:val="16"/>
        </w:numPr>
        <w:rPr>
          <w:color w:val="0D0D0D" w:themeColor="text1" w:themeTint="F2"/>
          <w:sz w:val="28"/>
          <w:szCs w:val="28"/>
        </w:rPr>
      </w:pPr>
      <w:r w:rsidRPr="00233B47">
        <w:rPr>
          <w:color w:val="0D0D0D" w:themeColor="text1" w:themeTint="F2"/>
          <w:sz w:val="28"/>
          <w:szCs w:val="28"/>
        </w:rPr>
        <w:t>Perform inference on new images</w:t>
      </w:r>
    </w:p>
    <w:p w:rsidR="00233B47" w:rsidRPr="00233B47" w:rsidRDefault="00233B47" w:rsidP="002B4C31">
      <w:pPr>
        <w:pStyle w:val="NormalWeb"/>
        <w:numPr>
          <w:ilvl w:val="0"/>
          <w:numId w:val="16"/>
        </w:numPr>
        <w:rPr>
          <w:color w:val="0D0D0D" w:themeColor="text1" w:themeTint="F2"/>
          <w:sz w:val="28"/>
          <w:szCs w:val="28"/>
        </w:rPr>
      </w:pPr>
      <w:r w:rsidRPr="00233B47">
        <w:rPr>
          <w:color w:val="0D0D0D" w:themeColor="text1" w:themeTint="F2"/>
          <w:sz w:val="28"/>
          <w:szCs w:val="28"/>
        </w:rPr>
        <w:t>Run visualizations or Grad-CAM</w:t>
      </w:r>
    </w:p>
    <w:p w:rsidR="00233B47" w:rsidRPr="00233B47" w:rsidRDefault="00233B47" w:rsidP="00233B47">
      <w:pPr>
        <w:pStyle w:val="Heading4"/>
        <w:rPr>
          <w:rFonts w:ascii="Times New Roman" w:hAnsi="Times New Roman" w:cs="Times New Roman"/>
          <w:i w:val="0"/>
          <w:color w:val="0D0D0D" w:themeColor="text1" w:themeTint="F2"/>
          <w:sz w:val="28"/>
          <w:szCs w:val="28"/>
        </w:rPr>
      </w:pPr>
      <w:r w:rsidRPr="00233B47">
        <w:rPr>
          <w:rFonts w:ascii="Times New Roman" w:hAnsi="Times New Roman" w:cs="Times New Roman"/>
          <w:i w:val="0"/>
          <w:color w:val="0D0D0D" w:themeColor="text1" w:themeTint="F2"/>
          <w:sz w:val="28"/>
          <w:szCs w:val="28"/>
        </w:rPr>
        <w:t>Steps:</w:t>
      </w:r>
    </w:p>
    <w:p w:rsidR="00233B47" w:rsidRPr="00233B47" w:rsidRDefault="00233B47" w:rsidP="002B4C31">
      <w:pPr>
        <w:pStyle w:val="NormalWeb"/>
        <w:numPr>
          <w:ilvl w:val="0"/>
          <w:numId w:val="17"/>
        </w:numPr>
        <w:rPr>
          <w:color w:val="0D0D0D" w:themeColor="text1" w:themeTint="F2"/>
          <w:sz w:val="28"/>
          <w:szCs w:val="28"/>
        </w:rPr>
      </w:pPr>
      <w:r w:rsidRPr="00233B47">
        <w:rPr>
          <w:color w:val="0D0D0D" w:themeColor="text1" w:themeTint="F2"/>
          <w:sz w:val="28"/>
          <w:szCs w:val="28"/>
        </w:rPr>
        <w:t xml:space="preserve">Go to </w:t>
      </w:r>
      <w:r w:rsidR="00AF285A" w:rsidRPr="00233B47">
        <w:rPr>
          <w:color w:val="0D0D0D" w:themeColor="text1" w:themeTint="F2"/>
          <w:sz w:val="28"/>
          <w:szCs w:val="28"/>
        </w:rPr>
        <w:t xml:space="preserve">Google </w:t>
      </w:r>
      <w:proofErr w:type="spellStart"/>
      <w:r w:rsidR="00AF285A">
        <w:rPr>
          <w:color w:val="0D0D0D" w:themeColor="text1" w:themeTint="F2"/>
          <w:sz w:val="28"/>
          <w:szCs w:val="28"/>
        </w:rPr>
        <w:t>Colab</w:t>
      </w:r>
      <w:proofErr w:type="spellEnd"/>
      <w:r w:rsidRPr="00233B47">
        <w:rPr>
          <w:color w:val="0D0D0D" w:themeColor="text1" w:themeTint="F2"/>
          <w:sz w:val="28"/>
          <w:szCs w:val="28"/>
        </w:rPr>
        <w:t>.</w:t>
      </w:r>
    </w:p>
    <w:p w:rsidR="00233B47" w:rsidRPr="00233B47" w:rsidRDefault="00233B47" w:rsidP="002B4C31">
      <w:pPr>
        <w:pStyle w:val="NormalWeb"/>
        <w:numPr>
          <w:ilvl w:val="0"/>
          <w:numId w:val="17"/>
        </w:numPr>
        <w:rPr>
          <w:color w:val="0D0D0D" w:themeColor="text1" w:themeTint="F2"/>
          <w:sz w:val="28"/>
          <w:szCs w:val="28"/>
        </w:rPr>
      </w:pPr>
      <w:r w:rsidRPr="00233B47">
        <w:rPr>
          <w:color w:val="0D0D0D" w:themeColor="text1" w:themeTint="F2"/>
          <w:sz w:val="28"/>
          <w:szCs w:val="28"/>
        </w:rPr>
        <w:t>Upload your model (</w:t>
      </w:r>
      <w:r w:rsidRPr="00233B47">
        <w:rPr>
          <w:rStyle w:val="HTMLCode"/>
          <w:rFonts w:ascii="Times New Roman" w:hAnsi="Times New Roman" w:cs="Times New Roman"/>
          <w:color w:val="0D0D0D" w:themeColor="text1" w:themeTint="F2"/>
          <w:sz w:val="28"/>
          <w:szCs w:val="28"/>
        </w:rPr>
        <w:t>rice_model.h5</w:t>
      </w:r>
      <w:r w:rsidRPr="00233B47">
        <w:rPr>
          <w:color w:val="0D0D0D" w:themeColor="text1" w:themeTint="F2"/>
          <w:sz w:val="28"/>
          <w:szCs w:val="28"/>
        </w:rPr>
        <w:t>) and test images.</w:t>
      </w:r>
    </w:p>
    <w:p w:rsidR="00233B47" w:rsidRPr="00233B47" w:rsidRDefault="00233B47" w:rsidP="002B4C31">
      <w:pPr>
        <w:pStyle w:val="NormalWeb"/>
        <w:numPr>
          <w:ilvl w:val="0"/>
          <w:numId w:val="17"/>
        </w:numPr>
        <w:rPr>
          <w:color w:val="0D0D0D" w:themeColor="text1" w:themeTint="F2"/>
          <w:sz w:val="28"/>
          <w:szCs w:val="28"/>
        </w:rPr>
      </w:pPr>
      <w:r w:rsidRPr="00233B47">
        <w:rPr>
          <w:color w:val="0D0D0D" w:themeColor="text1" w:themeTint="F2"/>
          <w:sz w:val="28"/>
          <w:szCs w:val="28"/>
        </w:rPr>
        <w:t>Use this code to test:</w:t>
      </w:r>
    </w:p>
    <w:p w:rsidR="00233B47" w:rsidRPr="00233B47" w:rsidRDefault="00233B47" w:rsidP="002B4C31">
      <w:pPr>
        <w:pStyle w:val="NormalWeb"/>
        <w:numPr>
          <w:ilvl w:val="0"/>
          <w:numId w:val="17"/>
        </w:numPr>
        <w:rPr>
          <w:color w:val="0D0D0D" w:themeColor="text1" w:themeTint="F2"/>
          <w:sz w:val="28"/>
          <w:szCs w:val="28"/>
        </w:rPr>
      </w:pPr>
      <w:r w:rsidRPr="00233B47">
        <w:rPr>
          <w:color w:val="0D0D0D" w:themeColor="text1" w:themeTint="F2"/>
          <w:sz w:val="28"/>
          <w:szCs w:val="28"/>
        </w:rPr>
        <w:t xml:space="preserve">Visualize outputs using </w:t>
      </w:r>
      <w:proofErr w:type="spellStart"/>
      <w:r w:rsidRPr="00233B47">
        <w:rPr>
          <w:rStyle w:val="HTMLCode"/>
          <w:rFonts w:ascii="Times New Roman" w:hAnsi="Times New Roman" w:cs="Times New Roman"/>
          <w:color w:val="0D0D0D" w:themeColor="text1" w:themeTint="F2"/>
          <w:sz w:val="28"/>
          <w:szCs w:val="28"/>
        </w:rPr>
        <w:t>matplotlib</w:t>
      </w:r>
      <w:proofErr w:type="spellEnd"/>
      <w:r w:rsidRPr="00233B47">
        <w:rPr>
          <w:color w:val="0D0D0D" w:themeColor="text1" w:themeTint="F2"/>
          <w:sz w:val="28"/>
          <w:szCs w:val="28"/>
        </w:rPr>
        <w:t xml:space="preserve"> or save them to Drive.</w:t>
      </w:r>
    </w:p>
    <w:p w:rsidR="00233B47" w:rsidRDefault="00233B47">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7D3B71" w:rsidRPr="00DD255D" w:rsidRDefault="00080D65" w:rsidP="002B4C31">
      <w:pPr>
        <w:pStyle w:val="Heading1"/>
        <w:numPr>
          <w:ilvl w:val="0"/>
          <w:numId w:val="17"/>
        </w:numPr>
        <w:rPr>
          <w:rFonts w:ascii="Times New Roman" w:hAnsi="Times New Roman" w:cs="Times New Roman"/>
          <w:sz w:val="32"/>
          <w:szCs w:val="32"/>
        </w:rPr>
      </w:pPr>
      <w:r w:rsidRPr="00DD255D">
        <w:rPr>
          <w:rFonts w:ascii="Times New Roman" w:hAnsi="Times New Roman" w:cs="Times New Roman"/>
          <w:sz w:val="32"/>
          <w:szCs w:val="32"/>
        </w:rPr>
        <w:lastRenderedPageBreak/>
        <w:t>Folder Structure</w:t>
      </w:r>
    </w:p>
    <w:p w:rsidR="00DD255D" w:rsidRPr="00DD255D" w:rsidRDefault="00DD255D" w:rsidP="00DD255D">
      <w:pPr>
        <w:pStyle w:val="NormalWeb"/>
        <w:ind w:left="360"/>
        <w:jc w:val="both"/>
        <w:rPr>
          <w:sz w:val="28"/>
          <w:szCs w:val="28"/>
        </w:rPr>
      </w:pPr>
      <w:r w:rsidRPr="00DD255D">
        <w:rPr>
          <w:sz w:val="28"/>
          <w:szCs w:val="28"/>
        </w:rPr>
        <w:t xml:space="preserve">To maintain clean separation of concerns and ensure scalability, the project is organized into two main parts: </w:t>
      </w:r>
      <w:r w:rsidRPr="00DD255D">
        <w:rPr>
          <w:rStyle w:val="Strong"/>
          <w:sz w:val="28"/>
          <w:szCs w:val="28"/>
        </w:rPr>
        <w:t>Client</w:t>
      </w:r>
      <w:r w:rsidRPr="00DD255D">
        <w:rPr>
          <w:sz w:val="28"/>
          <w:szCs w:val="28"/>
        </w:rPr>
        <w:t xml:space="preserve"> (React frontend) and </w:t>
      </w:r>
      <w:r w:rsidRPr="00DD255D">
        <w:rPr>
          <w:rStyle w:val="Strong"/>
          <w:sz w:val="28"/>
          <w:szCs w:val="28"/>
        </w:rPr>
        <w:t>Server</w:t>
      </w:r>
      <w:r w:rsidRPr="00DD255D">
        <w:rPr>
          <w:sz w:val="28"/>
          <w:szCs w:val="28"/>
        </w:rPr>
        <w:t xml:space="preserve"> (Node.js backend).</w:t>
      </w:r>
    </w:p>
    <w:p w:rsidR="00DD255D" w:rsidRPr="00DD255D" w:rsidRDefault="00DD255D" w:rsidP="00DD255D">
      <w:pPr>
        <w:pStyle w:val="Heading1"/>
      </w:pPr>
      <w:r w:rsidRPr="00DD255D">
        <w:rPr>
          <w:rStyle w:val="Strong"/>
          <w:rFonts w:ascii="Times New Roman" w:hAnsi="Times New Roman" w:cs="Times New Roman"/>
          <w:sz w:val="32"/>
          <w:szCs w:val="32"/>
        </w:rPr>
        <w:t>Client (Frontend - React)</w:t>
      </w:r>
    </w:p>
    <w:p w:rsidR="00DD255D" w:rsidRDefault="00DD255D" w:rsidP="00DD255D">
      <w:pPr>
        <w:pStyle w:val="NormalWeb"/>
        <w:ind w:left="360"/>
      </w:pPr>
      <w:r w:rsidRPr="00DD255D">
        <w:rPr>
          <w:sz w:val="28"/>
          <w:szCs w:val="28"/>
        </w:rPr>
        <w:t xml:space="preserve">The </w:t>
      </w:r>
      <w:r w:rsidRPr="00DD255D">
        <w:rPr>
          <w:rStyle w:val="HTMLCode"/>
          <w:rFonts w:ascii="Times New Roman" w:hAnsi="Times New Roman" w:cs="Times New Roman"/>
          <w:sz w:val="28"/>
          <w:szCs w:val="28"/>
        </w:rPr>
        <w:t>client/</w:t>
      </w:r>
      <w:r w:rsidRPr="00DD255D">
        <w:rPr>
          <w:sz w:val="28"/>
          <w:szCs w:val="28"/>
        </w:rPr>
        <w:t xml:space="preserve"> directory </w:t>
      </w:r>
      <w:proofErr w:type="gramStart"/>
      <w:r w:rsidRPr="00DD255D">
        <w:rPr>
          <w:sz w:val="28"/>
          <w:szCs w:val="28"/>
        </w:rPr>
        <w:t>contains</w:t>
      </w:r>
      <w:proofErr w:type="gramEnd"/>
      <w:r w:rsidRPr="00DD255D">
        <w:rPr>
          <w:sz w:val="28"/>
          <w:szCs w:val="28"/>
        </w:rPr>
        <w:t xml:space="preserve"> the code for the user interface, developed using </w:t>
      </w:r>
      <w:r w:rsidRPr="00DD255D">
        <w:rPr>
          <w:rStyle w:val="Strong"/>
          <w:sz w:val="28"/>
          <w:szCs w:val="28"/>
        </w:rPr>
        <w:t>React.js</w:t>
      </w:r>
      <w:r w:rsidRPr="00DD255D">
        <w:rPr>
          <w:sz w:val="28"/>
          <w:szCs w:val="28"/>
        </w:rPr>
        <w:t>. Below is the typical structure</w:t>
      </w:r>
      <w:r>
        <w:t>:</w:t>
      </w:r>
    </w:p>
    <w:p w:rsidR="00DD255D" w:rsidRPr="00DD255D" w:rsidRDefault="00DD255D" w:rsidP="00DD255D">
      <w:pPr>
        <w:rPr>
          <w:rFonts w:ascii="Times New Roman" w:hAnsi="Times New Roman" w:cs="Times New Roman"/>
          <w:color w:val="000000" w:themeColor="text1"/>
          <w:sz w:val="24"/>
          <w:szCs w:val="24"/>
        </w:rPr>
      </w:pPr>
      <w:proofErr w:type="gramStart"/>
      <w:r w:rsidRPr="00DD255D">
        <w:rPr>
          <w:rFonts w:ascii="Times New Roman" w:hAnsi="Times New Roman" w:cs="Times New Roman"/>
          <w:color w:val="000000" w:themeColor="text1"/>
          <w:sz w:val="24"/>
          <w:szCs w:val="24"/>
        </w:rPr>
        <w:t>client</w:t>
      </w:r>
      <w:proofErr w:type="gramEnd"/>
      <w:r w:rsidRPr="00DD255D">
        <w:rPr>
          <w:rFonts w:ascii="Times New Roman" w:hAnsi="Times New Roman" w:cs="Times New Roman"/>
          <w:color w:val="000000" w:themeColor="text1"/>
          <w:sz w:val="24"/>
          <w:szCs w:val="24"/>
        </w:rPr>
        <w:t>/</w:t>
      </w:r>
    </w:p>
    <w:p w:rsidR="00DD255D" w:rsidRPr="00DD255D" w:rsidRDefault="00DD255D" w:rsidP="00DD255D">
      <w:pPr>
        <w:rPr>
          <w:rFonts w:ascii="Times New Roman" w:hAnsi="Times New Roman" w:cs="Times New Roman"/>
          <w:color w:val="000000" w:themeColor="text1"/>
          <w:sz w:val="24"/>
          <w:szCs w:val="24"/>
        </w:rPr>
      </w:pPr>
      <w:r w:rsidRPr="00DD255D">
        <w:rPr>
          <w:rFonts w:ascii="Times New Roman" w:hAnsi="Times New Roman" w:cs="Times New Roman"/>
          <w:color w:val="000000" w:themeColor="text1"/>
          <w:sz w:val="24"/>
          <w:szCs w:val="24"/>
        </w:rPr>
        <w:t xml:space="preserve">├── </w:t>
      </w:r>
      <w:proofErr w:type="gramStart"/>
      <w:r w:rsidRPr="00DD255D">
        <w:rPr>
          <w:rFonts w:ascii="Times New Roman" w:hAnsi="Times New Roman" w:cs="Times New Roman"/>
          <w:color w:val="000000" w:themeColor="text1"/>
          <w:sz w:val="24"/>
          <w:szCs w:val="24"/>
        </w:rPr>
        <w:t>public</w:t>
      </w:r>
      <w:proofErr w:type="gramEnd"/>
      <w:r w:rsidRPr="00DD255D">
        <w:rPr>
          <w:rFonts w:ascii="Times New Roman" w:hAnsi="Times New Roman" w:cs="Times New Roman"/>
          <w:color w:val="000000" w:themeColor="text1"/>
          <w:sz w:val="24"/>
          <w:szCs w:val="24"/>
        </w:rPr>
        <w:t>/</w:t>
      </w:r>
    </w:p>
    <w:p w:rsidR="00DD255D" w:rsidRPr="00DD255D" w:rsidRDefault="00DD255D" w:rsidP="00DD255D">
      <w:pPr>
        <w:rPr>
          <w:rFonts w:ascii="Times New Roman" w:hAnsi="Times New Roman" w:cs="Times New Roman"/>
          <w:color w:val="000000" w:themeColor="text1"/>
          <w:sz w:val="24"/>
          <w:szCs w:val="24"/>
        </w:rPr>
      </w:pPr>
      <w:r w:rsidRPr="00DD255D">
        <w:rPr>
          <w:rFonts w:ascii="Times New Roman" w:hAnsi="Times New Roman" w:cs="Times New Roman"/>
          <w:color w:val="000000" w:themeColor="text1"/>
          <w:sz w:val="24"/>
          <w:szCs w:val="24"/>
        </w:rPr>
        <w:t>│   └── index.html             # HTML entry point</w:t>
      </w:r>
    </w:p>
    <w:p w:rsidR="00DD255D" w:rsidRPr="00DD255D" w:rsidRDefault="00DD255D" w:rsidP="00DD255D">
      <w:pPr>
        <w:rPr>
          <w:rFonts w:ascii="Times New Roman" w:hAnsi="Times New Roman" w:cs="Times New Roman"/>
          <w:color w:val="000000" w:themeColor="text1"/>
          <w:sz w:val="24"/>
          <w:szCs w:val="24"/>
        </w:rPr>
      </w:pPr>
      <w:r w:rsidRPr="00DD255D">
        <w:rPr>
          <w:rFonts w:ascii="Times New Roman" w:hAnsi="Times New Roman" w:cs="Times New Roman"/>
          <w:color w:val="000000" w:themeColor="text1"/>
          <w:sz w:val="24"/>
          <w:szCs w:val="24"/>
        </w:rPr>
        <w:t xml:space="preserve">├── </w:t>
      </w:r>
      <w:proofErr w:type="spellStart"/>
      <w:proofErr w:type="gramStart"/>
      <w:r w:rsidRPr="00DD255D">
        <w:rPr>
          <w:rFonts w:ascii="Times New Roman" w:hAnsi="Times New Roman" w:cs="Times New Roman"/>
          <w:color w:val="000000" w:themeColor="text1"/>
          <w:sz w:val="24"/>
          <w:szCs w:val="24"/>
        </w:rPr>
        <w:t>src</w:t>
      </w:r>
      <w:proofErr w:type="spellEnd"/>
      <w:proofErr w:type="gramEnd"/>
      <w:r w:rsidRPr="00DD255D">
        <w:rPr>
          <w:rFonts w:ascii="Times New Roman" w:hAnsi="Times New Roman" w:cs="Times New Roman"/>
          <w:color w:val="000000" w:themeColor="text1"/>
          <w:sz w:val="24"/>
          <w:szCs w:val="24"/>
        </w:rPr>
        <w:t>/</w:t>
      </w:r>
    </w:p>
    <w:p w:rsidR="00DD255D" w:rsidRPr="00DD255D" w:rsidRDefault="00DD255D" w:rsidP="00DD255D">
      <w:pPr>
        <w:rPr>
          <w:rFonts w:ascii="Times New Roman" w:hAnsi="Times New Roman" w:cs="Times New Roman"/>
          <w:color w:val="000000" w:themeColor="text1"/>
          <w:sz w:val="24"/>
          <w:szCs w:val="24"/>
        </w:rPr>
      </w:pPr>
      <w:proofErr w:type="gramStart"/>
      <w:r w:rsidRPr="00DD255D">
        <w:rPr>
          <w:rFonts w:ascii="Times New Roman" w:hAnsi="Times New Roman" w:cs="Times New Roman"/>
          <w:color w:val="000000" w:themeColor="text1"/>
          <w:sz w:val="24"/>
          <w:szCs w:val="24"/>
        </w:rPr>
        <w:t>│   ├── assets/                # Static files (images, rice samples, etc.)</w:t>
      </w:r>
      <w:proofErr w:type="gramEnd"/>
    </w:p>
    <w:p w:rsidR="00DD255D" w:rsidRPr="00DD255D" w:rsidRDefault="00DD255D" w:rsidP="00DD255D">
      <w:pPr>
        <w:rPr>
          <w:rFonts w:ascii="Times New Roman" w:hAnsi="Times New Roman" w:cs="Times New Roman"/>
          <w:color w:val="000000" w:themeColor="text1"/>
          <w:sz w:val="24"/>
          <w:szCs w:val="24"/>
        </w:rPr>
      </w:pPr>
      <w:proofErr w:type="gramStart"/>
      <w:r w:rsidRPr="00DD255D">
        <w:rPr>
          <w:rFonts w:ascii="Times New Roman" w:hAnsi="Times New Roman" w:cs="Times New Roman"/>
          <w:color w:val="000000" w:themeColor="text1"/>
          <w:sz w:val="24"/>
          <w:szCs w:val="24"/>
        </w:rPr>
        <w:t>│   ├── components/            # Reusable UI components (</w:t>
      </w:r>
      <w:proofErr w:type="spellStart"/>
      <w:r w:rsidRPr="00DD255D">
        <w:rPr>
          <w:rFonts w:ascii="Times New Roman" w:hAnsi="Times New Roman" w:cs="Times New Roman"/>
          <w:color w:val="000000" w:themeColor="text1"/>
          <w:sz w:val="24"/>
          <w:szCs w:val="24"/>
        </w:rPr>
        <w:t>Navbar</w:t>
      </w:r>
      <w:proofErr w:type="spellEnd"/>
      <w:r w:rsidRPr="00DD255D">
        <w:rPr>
          <w:rFonts w:ascii="Times New Roman" w:hAnsi="Times New Roman" w:cs="Times New Roman"/>
          <w:color w:val="000000" w:themeColor="text1"/>
          <w:sz w:val="24"/>
          <w:szCs w:val="24"/>
        </w:rPr>
        <w:t xml:space="preserve">, </w:t>
      </w:r>
      <w:proofErr w:type="spellStart"/>
      <w:r w:rsidRPr="00DD255D">
        <w:rPr>
          <w:rFonts w:ascii="Times New Roman" w:hAnsi="Times New Roman" w:cs="Times New Roman"/>
          <w:color w:val="000000" w:themeColor="text1"/>
          <w:sz w:val="24"/>
          <w:szCs w:val="24"/>
        </w:rPr>
        <w:t>ImageUploader</w:t>
      </w:r>
      <w:proofErr w:type="spellEnd"/>
      <w:r w:rsidRPr="00DD255D">
        <w:rPr>
          <w:rFonts w:ascii="Times New Roman" w:hAnsi="Times New Roman" w:cs="Times New Roman"/>
          <w:color w:val="000000" w:themeColor="text1"/>
          <w:sz w:val="24"/>
          <w:szCs w:val="24"/>
        </w:rPr>
        <w:t>, etc.)</w:t>
      </w:r>
      <w:proofErr w:type="gramEnd"/>
    </w:p>
    <w:p w:rsidR="00DD255D" w:rsidRPr="00DD255D" w:rsidRDefault="00DD255D" w:rsidP="00DD255D">
      <w:pPr>
        <w:rPr>
          <w:rFonts w:ascii="Times New Roman" w:hAnsi="Times New Roman" w:cs="Times New Roman"/>
          <w:color w:val="000000" w:themeColor="text1"/>
          <w:sz w:val="24"/>
          <w:szCs w:val="24"/>
        </w:rPr>
      </w:pPr>
      <w:r w:rsidRPr="00DD255D">
        <w:rPr>
          <w:rFonts w:ascii="Times New Roman" w:hAnsi="Times New Roman" w:cs="Times New Roman"/>
          <w:color w:val="000000" w:themeColor="text1"/>
          <w:sz w:val="24"/>
          <w:szCs w:val="24"/>
        </w:rPr>
        <w:t xml:space="preserve">│   ├── pages/                 # Main pages like Home, Results, </w:t>
      </w:r>
      <w:proofErr w:type="gramStart"/>
      <w:r w:rsidRPr="00DD255D">
        <w:rPr>
          <w:rFonts w:ascii="Times New Roman" w:hAnsi="Times New Roman" w:cs="Times New Roman"/>
          <w:color w:val="000000" w:themeColor="text1"/>
          <w:sz w:val="24"/>
          <w:szCs w:val="24"/>
        </w:rPr>
        <w:t>About</w:t>
      </w:r>
      <w:proofErr w:type="gramEnd"/>
    </w:p>
    <w:p w:rsidR="00DD255D" w:rsidRPr="00DD255D" w:rsidRDefault="00DD255D" w:rsidP="00DD255D">
      <w:pPr>
        <w:rPr>
          <w:rFonts w:ascii="Times New Roman" w:hAnsi="Times New Roman" w:cs="Times New Roman"/>
          <w:color w:val="000000" w:themeColor="text1"/>
          <w:sz w:val="24"/>
          <w:szCs w:val="24"/>
        </w:rPr>
      </w:pPr>
      <w:r w:rsidRPr="00DD255D">
        <w:rPr>
          <w:rFonts w:ascii="Times New Roman" w:hAnsi="Times New Roman" w:cs="Times New Roman"/>
          <w:color w:val="000000" w:themeColor="text1"/>
          <w:sz w:val="24"/>
          <w:szCs w:val="24"/>
        </w:rPr>
        <w:t>│   ├── services/              # API service handlers (calls to backend endpoints)</w:t>
      </w:r>
    </w:p>
    <w:p w:rsidR="00DD255D" w:rsidRPr="00DD255D" w:rsidRDefault="00DD255D" w:rsidP="00DD255D">
      <w:pPr>
        <w:rPr>
          <w:rFonts w:ascii="Times New Roman" w:hAnsi="Times New Roman" w:cs="Times New Roman"/>
          <w:color w:val="000000" w:themeColor="text1"/>
          <w:sz w:val="24"/>
          <w:szCs w:val="24"/>
        </w:rPr>
      </w:pPr>
      <w:r w:rsidRPr="00DD255D">
        <w:rPr>
          <w:rFonts w:ascii="Times New Roman" w:hAnsi="Times New Roman" w:cs="Times New Roman"/>
          <w:color w:val="000000" w:themeColor="text1"/>
          <w:sz w:val="24"/>
          <w:szCs w:val="24"/>
        </w:rPr>
        <w:t>│   ├── App.js                 # Root component</w:t>
      </w:r>
    </w:p>
    <w:p w:rsidR="00DD255D" w:rsidRPr="00DD255D" w:rsidRDefault="00DD255D" w:rsidP="00DD255D">
      <w:pPr>
        <w:rPr>
          <w:rFonts w:ascii="Times New Roman" w:hAnsi="Times New Roman" w:cs="Times New Roman"/>
          <w:color w:val="000000" w:themeColor="text1"/>
          <w:sz w:val="24"/>
          <w:szCs w:val="24"/>
        </w:rPr>
      </w:pPr>
      <w:r w:rsidRPr="00DD255D">
        <w:rPr>
          <w:rFonts w:ascii="Times New Roman" w:hAnsi="Times New Roman" w:cs="Times New Roman"/>
          <w:color w:val="000000" w:themeColor="text1"/>
          <w:sz w:val="24"/>
          <w:szCs w:val="24"/>
        </w:rPr>
        <w:t>│   ├── index.js               # React entry point</w:t>
      </w:r>
    </w:p>
    <w:p w:rsidR="00DD255D" w:rsidRPr="00DD255D" w:rsidRDefault="00DD255D" w:rsidP="00DD255D">
      <w:pPr>
        <w:rPr>
          <w:rFonts w:ascii="Times New Roman" w:hAnsi="Times New Roman" w:cs="Times New Roman"/>
          <w:color w:val="000000" w:themeColor="text1"/>
          <w:sz w:val="24"/>
          <w:szCs w:val="24"/>
        </w:rPr>
      </w:pPr>
      <w:r w:rsidRPr="00DD255D">
        <w:rPr>
          <w:rFonts w:ascii="Times New Roman" w:hAnsi="Times New Roman" w:cs="Times New Roman"/>
          <w:color w:val="000000" w:themeColor="text1"/>
          <w:sz w:val="24"/>
          <w:szCs w:val="24"/>
        </w:rPr>
        <w:t>│   └── styles/                # CSS/SCSS files for styling</w:t>
      </w:r>
    </w:p>
    <w:p w:rsidR="00DD255D" w:rsidRPr="00DD255D" w:rsidRDefault="00DD255D" w:rsidP="00DD255D">
      <w:pPr>
        <w:rPr>
          <w:rFonts w:ascii="Times New Roman" w:hAnsi="Times New Roman" w:cs="Times New Roman"/>
          <w:color w:val="000000" w:themeColor="text1"/>
          <w:sz w:val="24"/>
          <w:szCs w:val="24"/>
        </w:rPr>
      </w:pPr>
      <w:r w:rsidRPr="00DD255D">
        <w:rPr>
          <w:rFonts w:ascii="Times New Roman" w:hAnsi="Times New Roman" w:cs="Times New Roman"/>
          <w:color w:val="000000" w:themeColor="text1"/>
          <w:sz w:val="24"/>
          <w:szCs w:val="24"/>
        </w:rPr>
        <w:t>├── .</w:t>
      </w:r>
      <w:proofErr w:type="spellStart"/>
      <w:r w:rsidRPr="00DD255D">
        <w:rPr>
          <w:rFonts w:ascii="Times New Roman" w:hAnsi="Times New Roman" w:cs="Times New Roman"/>
          <w:color w:val="000000" w:themeColor="text1"/>
          <w:sz w:val="24"/>
          <w:szCs w:val="24"/>
        </w:rPr>
        <w:t>env</w:t>
      </w:r>
      <w:proofErr w:type="spellEnd"/>
      <w:r w:rsidRPr="00DD255D">
        <w:rPr>
          <w:rFonts w:ascii="Times New Roman" w:hAnsi="Times New Roman" w:cs="Times New Roman"/>
          <w:color w:val="000000" w:themeColor="text1"/>
          <w:sz w:val="24"/>
          <w:szCs w:val="24"/>
        </w:rPr>
        <w:t xml:space="preserve">                       # Environment variables</w:t>
      </w:r>
    </w:p>
    <w:p w:rsidR="00DD255D" w:rsidRPr="00DD255D" w:rsidRDefault="00DD255D" w:rsidP="00DD255D">
      <w:pPr>
        <w:rPr>
          <w:rFonts w:ascii="Times New Roman" w:hAnsi="Times New Roman" w:cs="Times New Roman"/>
          <w:color w:val="000000" w:themeColor="text1"/>
          <w:sz w:val="24"/>
          <w:szCs w:val="24"/>
        </w:rPr>
      </w:pPr>
      <w:r w:rsidRPr="00DD255D">
        <w:rPr>
          <w:rFonts w:ascii="Times New Roman" w:hAnsi="Times New Roman" w:cs="Times New Roman"/>
          <w:color w:val="000000" w:themeColor="text1"/>
          <w:sz w:val="24"/>
          <w:szCs w:val="24"/>
        </w:rPr>
        <w:t xml:space="preserve">├── </w:t>
      </w:r>
      <w:proofErr w:type="spellStart"/>
      <w:r w:rsidRPr="00DD255D">
        <w:rPr>
          <w:rFonts w:ascii="Times New Roman" w:hAnsi="Times New Roman" w:cs="Times New Roman"/>
          <w:color w:val="000000" w:themeColor="text1"/>
          <w:sz w:val="24"/>
          <w:szCs w:val="24"/>
        </w:rPr>
        <w:t>package.json</w:t>
      </w:r>
      <w:proofErr w:type="spellEnd"/>
      <w:r w:rsidRPr="00DD255D">
        <w:rPr>
          <w:rFonts w:ascii="Times New Roman" w:hAnsi="Times New Roman" w:cs="Times New Roman"/>
          <w:color w:val="000000" w:themeColor="text1"/>
          <w:sz w:val="24"/>
          <w:szCs w:val="24"/>
        </w:rPr>
        <w:t xml:space="preserve">               # Project dependencies and scripts</w:t>
      </w:r>
    </w:p>
    <w:p w:rsidR="00E6633F" w:rsidRPr="00DD255D" w:rsidRDefault="00DD255D" w:rsidP="00DD255D">
      <w:pPr>
        <w:rPr>
          <w:rFonts w:ascii="Times New Roman" w:hAnsi="Times New Roman" w:cs="Times New Roman"/>
          <w:color w:val="000000" w:themeColor="text1"/>
          <w:sz w:val="24"/>
          <w:szCs w:val="24"/>
        </w:rPr>
      </w:pPr>
      <w:r w:rsidRPr="00DD255D">
        <w:rPr>
          <w:rFonts w:ascii="Times New Roman" w:hAnsi="Times New Roman" w:cs="Times New Roman"/>
          <w:color w:val="000000" w:themeColor="text1"/>
          <w:sz w:val="24"/>
          <w:szCs w:val="24"/>
        </w:rPr>
        <w:t>└── README.md                  # Frontend-specific documentation</w:t>
      </w:r>
    </w:p>
    <w:p w:rsidR="00E6633F" w:rsidRDefault="00E6633F" w:rsidP="00B84C54">
      <w:pPr>
        <w:rPr>
          <w:rFonts w:ascii="Times New Roman" w:hAnsi="Times New Roman" w:cs="Times New Roman"/>
          <w:color w:val="31849B" w:themeColor="accent5" w:themeShade="BF"/>
          <w:sz w:val="24"/>
          <w:szCs w:val="24"/>
        </w:rPr>
      </w:pPr>
    </w:p>
    <w:p w:rsidR="00E6633F" w:rsidRDefault="00E6633F" w:rsidP="00B84C54">
      <w:pPr>
        <w:rPr>
          <w:rFonts w:ascii="Times New Roman" w:hAnsi="Times New Roman" w:cs="Times New Roman"/>
          <w:color w:val="31849B" w:themeColor="accent5" w:themeShade="BF"/>
          <w:sz w:val="24"/>
          <w:szCs w:val="24"/>
        </w:rPr>
      </w:pPr>
    </w:p>
    <w:p w:rsidR="00DD255D" w:rsidRPr="00DD255D" w:rsidRDefault="00DD255D" w:rsidP="00DD255D">
      <w:pPr>
        <w:pStyle w:val="Heading4"/>
        <w:rPr>
          <w:rFonts w:ascii="Times New Roman" w:hAnsi="Times New Roman" w:cs="Times New Roman"/>
          <w:sz w:val="32"/>
          <w:szCs w:val="32"/>
        </w:rPr>
      </w:pPr>
      <w:r w:rsidRPr="00DD255D">
        <w:rPr>
          <w:rFonts w:ascii="Times New Roman" w:hAnsi="Times New Roman" w:cs="Times New Roman"/>
          <w:sz w:val="28"/>
          <w:szCs w:val="28"/>
        </w:rPr>
        <w:lastRenderedPageBreak/>
        <w:t xml:space="preserve"> </w:t>
      </w:r>
      <w:r w:rsidRPr="00DD255D">
        <w:rPr>
          <w:rStyle w:val="Strong"/>
          <w:rFonts w:ascii="Times New Roman" w:hAnsi="Times New Roman" w:cs="Times New Roman"/>
          <w:b/>
          <w:bCs/>
          <w:sz w:val="32"/>
          <w:szCs w:val="32"/>
        </w:rPr>
        <w:t>Server (Backend - Node.js + Express)</w:t>
      </w:r>
    </w:p>
    <w:p w:rsidR="00DD255D" w:rsidRPr="00DD255D" w:rsidRDefault="00DD255D" w:rsidP="00DD255D">
      <w:pPr>
        <w:pStyle w:val="NormalWeb"/>
        <w:rPr>
          <w:sz w:val="28"/>
          <w:szCs w:val="28"/>
        </w:rPr>
      </w:pPr>
      <w:r w:rsidRPr="00DD255D">
        <w:rPr>
          <w:sz w:val="28"/>
          <w:szCs w:val="28"/>
        </w:rPr>
        <w:t xml:space="preserve">The </w:t>
      </w:r>
      <w:r w:rsidRPr="00DD255D">
        <w:rPr>
          <w:rStyle w:val="HTMLCode"/>
          <w:rFonts w:ascii="Times New Roman" w:hAnsi="Times New Roman" w:cs="Times New Roman"/>
          <w:sz w:val="28"/>
          <w:szCs w:val="28"/>
        </w:rPr>
        <w:t>server/</w:t>
      </w:r>
      <w:r w:rsidRPr="00DD255D">
        <w:rPr>
          <w:sz w:val="28"/>
          <w:szCs w:val="28"/>
        </w:rPr>
        <w:t xml:space="preserve"> directory </w:t>
      </w:r>
      <w:proofErr w:type="gramStart"/>
      <w:r w:rsidRPr="00DD255D">
        <w:rPr>
          <w:sz w:val="28"/>
          <w:szCs w:val="28"/>
        </w:rPr>
        <w:t>holds</w:t>
      </w:r>
      <w:proofErr w:type="gramEnd"/>
      <w:r w:rsidRPr="00DD255D">
        <w:rPr>
          <w:sz w:val="28"/>
          <w:szCs w:val="28"/>
        </w:rPr>
        <w:t xml:space="preserve"> the backend logic, implemented using </w:t>
      </w:r>
      <w:r w:rsidRPr="00DD255D">
        <w:rPr>
          <w:rStyle w:val="Strong"/>
          <w:sz w:val="28"/>
          <w:szCs w:val="28"/>
        </w:rPr>
        <w:t>Node.js</w:t>
      </w:r>
      <w:r w:rsidRPr="00DD255D">
        <w:rPr>
          <w:sz w:val="28"/>
          <w:szCs w:val="28"/>
        </w:rPr>
        <w:t xml:space="preserve"> and </w:t>
      </w:r>
      <w:r w:rsidRPr="00DD255D">
        <w:rPr>
          <w:rStyle w:val="Strong"/>
          <w:sz w:val="28"/>
          <w:szCs w:val="28"/>
        </w:rPr>
        <w:t>Express.js</w:t>
      </w:r>
      <w:r w:rsidRPr="00DD255D">
        <w:rPr>
          <w:sz w:val="28"/>
          <w:szCs w:val="28"/>
        </w:rPr>
        <w:t>, along with the model loading and prediction logic.</w:t>
      </w:r>
    </w:p>
    <w:p w:rsidR="00DD255D" w:rsidRPr="00DD255D" w:rsidRDefault="00DD255D" w:rsidP="00DD255D">
      <w:pPr>
        <w:pStyle w:val="HTMLPreformatted"/>
        <w:rPr>
          <w:rFonts w:ascii="Times New Roman" w:hAnsi="Times New Roman" w:cs="Times New Roman"/>
          <w:sz w:val="28"/>
          <w:szCs w:val="28"/>
        </w:rPr>
      </w:pPr>
      <w:proofErr w:type="gramStart"/>
      <w:r w:rsidRPr="00DD255D">
        <w:rPr>
          <w:rFonts w:ascii="Times New Roman" w:hAnsi="Times New Roman" w:cs="Times New Roman"/>
          <w:sz w:val="28"/>
          <w:szCs w:val="28"/>
        </w:rPr>
        <w:t>bash</w:t>
      </w:r>
      <w:proofErr w:type="gramEnd"/>
    </w:p>
    <w:p w:rsidR="00DD255D" w:rsidRPr="00DD255D" w:rsidRDefault="00DD255D" w:rsidP="00DD255D">
      <w:pPr>
        <w:pStyle w:val="HTMLPreformatted"/>
        <w:rPr>
          <w:rFonts w:ascii="Times New Roman" w:hAnsi="Times New Roman" w:cs="Times New Roman"/>
          <w:sz w:val="28"/>
          <w:szCs w:val="28"/>
        </w:rPr>
      </w:pPr>
      <w:r w:rsidRPr="00DD255D">
        <w:rPr>
          <w:rFonts w:ascii="Times New Roman" w:hAnsi="Times New Roman" w:cs="Times New Roman"/>
          <w:sz w:val="28"/>
          <w:szCs w:val="28"/>
        </w:rPr>
        <w:t>Copy</w:t>
      </w:r>
      <w:r w:rsidR="00B91A1A">
        <w:rPr>
          <w:rFonts w:ascii="Times New Roman" w:hAnsi="Times New Roman" w:cs="Times New Roman"/>
          <w:sz w:val="28"/>
          <w:szCs w:val="28"/>
        </w:rPr>
        <w:t xml:space="preserve"> </w:t>
      </w:r>
      <w:r w:rsidRPr="00DD255D">
        <w:rPr>
          <w:rFonts w:ascii="Times New Roman" w:hAnsi="Times New Roman" w:cs="Times New Roman"/>
          <w:sz w:val="28"/>
          <w:szCs w:val="28"/>
        </w:rPr>
        <w:t>Edit</w:t>
      </w:r>
    </w:p>
    <w:p w:rsidR="00DD255D" w:rsidRPr="00DD255D" w:rsidRDefault="00DD255D" w:rsidP="00DD255D">
      <w:pPr>
        <w:rPr>
          <w:rFonts w:ascii="Times New Roman" w:hAnsi="Times New Roman" w:cs="Times New Roman"/>
          <w:color w:val="000000" w:themeColor="text1"/>
          <w:sz w:val="28"/>
          <w:szCs w:val="28"/>
        </w:rPr>
      </w:pPr>
      <w:proofErr w:type="gramStart"/>
      <w:r w:rsidRPr="00DD255D">
        <w:rPr>
          <w:rFonts w:ascii="Times New Roman" w:hAnsi="Times New Roman" w:cs="Times New Roman"/>
          <w:color w:val="000000" w:themeColor="text1"/>
          <w:sz w:val="28"/>
          <w:szCs w:val="28"/>
        </w:rPr>
        <w:t>server</w:t>
      </w:r>
      <w:proofErr w:type="gramEnd"/>
      <w:r w:rsidRPr="00DD255D">
        <w:rPr>
          <w:rFonts w:ascii="Times New Roman" w:hAnsi="Times New Roman" w:cs="Times New Roman"/>
          <w:color w:val="000000" w:themeColor="text1"/>
          <w:sz w:val="28"/>
          <w:szCs w:val="28"/>
        </w:rPr>
        <w:t>/</w:t>
      </w:r>
    </w:p>
    <w:p w:rsidR="00DD255D" w:rsidRPr="00DD255D" w:rsidRDefault="00DD255D" w:rsidP="00DD255D">
      <w:pPr>
        <w:rPr>
          <w:rFonts w:ascii="Times New Roman" w:hAnsi="Times New Roman" w:cs="Times New Roman"/>
          <w:color w:val="000000" w:themeColor="text1"/>
          <w:sz w:val="28"/>
          <w:szCs w:val="28"/>
        </w:rPr>
      </w:pPr>
      <w:r w:rsidRPr="00DD255D">
        <w:rPr>
          <w:rFonts w:ascii="Times New Roman" w:hAnsi="Times New Roman" w:cs="Times New Roman"/>
          <w:color w:val="000000" w:themeColor="text1"/>
          <w:sz w:val="28"/>
          <w:szCs w:val="28"/>
        </w:rPr>
        <w:t xml:space="preserve">├── </w:t>
      </w:r>
      <w:proofErr w:type="gramStart"/>
      <w:r w:rsidRPr="00DD255D">
        <w:rPr>
          <w:rFonts w:ascii="Times New Roman" w:hAnsi="Times New Roman" w:cs="Times New Roman"/>
          <w:color w:val="000000" w:themeColor="text1"/>
          <w:sz w:val="28"/>
          <w:szCs w:val="28"/>
        </w:rPr>
        <w:t>controllers</w:t>
      </w:r>
      <w:proofErr w:type="gramEnd"/>
      <w:r w:rsidRPr="00DD255D">
        <w:rPr>
          <w:rFonts w:ascii="Times New Roman" w:hAnsi="Times New Roman" w:cs="Times New Roman"/>
          <w:color w:val="000000" w:themeColor="text1"/>
          <w:sz w:val="28"/>
          <w:szCs w:val="28"/>
        </w:rPr>
        <w:t>/</w:t>
      </w:r>
    </w:p>
    <w:p w:rsidR="00DD255D" w:rsidRPr="00DD255D" w:rsidRDefault="00DD255D" w:rsidP="00DD255D">
      <w:pPr>
        <w:rPr>
          <w:rFonts w:ascii="Times New Roman" w:hAnsi="Times New Roman" w:cs="Times New Roman"/>
          <w:color w:val="000000" w:themeColor="text1"/>
          <w:sz w:val="28"/>
          <w:szCs w:val="28"/>
        </w:rPr>
      </w:pPr>
      <w:r w:rsidRPr="00DD255D">
        <w:rPr>
          <w:rFonts w:ascii="Times New Roman" w:hAnsi="Times New Roman" w:cs="Times New Roman"/>
          <w:color w:val="000000" w:themeColor="text1"/>
          <w:sz w:val="28"/>
          <w:szCs w:val="28"/>
        </w:rPr>
        <w:t>│   └── predictController.js    # Handles image classification logic</w:t>
      </w:r>
    </w:p>
    <w:p w:rsidR="00DD255D" w:rsidRPr="00DD255D" w:rsidRDefault="00DD255D" w:rsidP="00DD255D">
      <w:pPr>
        <w:rPr>
          <w:rFonts w:ascii="Times New Roman" w:hAnsi="Times New Roman" w:cs="Times New Roman"/>
          <w:color w:val="000000" w:themeColor="text1"/>
          <w:sz w:val="28"/>
          <w:szCs w:val="28"/>
        </w:rPr>
      </w:pPr>
      <w:r w:rsidRPr="00DD255D">
        <w:rPr>
          <w:rFonts w:ascii="Times New Roman" w:hAnsi="Times New Roman" w:cs="Times New Roman"/>
          <w:color w:val="000000" w:themeColor="text1"/>
          <w:sz w:val="28"/>
          <w:szCs w:val="28"/>
        </w:rPr>
        <w:t xml:space="preserve">├── </w:t>
      </w:r>
      <w:proofErr w:type="gramStart"/>
      <w:r w:rsidRPr="00DD255D">
        <w:rPr>
          <w:rFonts w:ascii="Times New Roman" w:hAnsi="Times New Roman" w:cs="Times New Roman"/>
          <w:color w:val="000000" w:themeColor="text1"/>
          <w:sz w:val="28"/>
          <w:szCs w:val="28"/>
        </w:rPr>
        <w:t>routes</w:t>
      </w:r>
      <w:proofErr w:type="gramEnd"/>
      <w:r w:rsidRPr="00DD255D">
        <w:rPr>
          <w:rFonts w:ascii="Times New Roman" w:hAnsi="Times New Roman" w:cs="Times New Roman"/>
          <w:color w:val="000000" w:themeColor="text1"/>
          <w:sz w:val="28"/>
          <w:szCs w:val="28"/>
        </w:rPr>
        <w:t>/</w:t>
      </w:r>
    </w:p>
    <w:p w:rsidR="00DD255D" w:rsidRPr="00DD255D" w:rsidRDefault="00DD255D" w:rsidP="00DD255D">
      <w:pPr>
        <w:rPr>
          <w:rFonts w:ascii="Times New Roman" w:hAnsi="Times New Roman" w:cs="Times New Roman"/>
          <w:color w:val="000000" w:themeColor="text1"/>
          <w:sz w:val="28"/>
          <w:szCs w:val="28"/>
        </w:rPr>
      </w:pPr>
      <w:r w:rsidRPr="00DD255D">
        <w:rPr>
          <w:rFonts w:ascii="Times New Roman" w:hAnsi="Times New Roman" w:cs="Times New Roman"/>
          <w:color w:val="000000" w:themeColor="text1"/>
          <w:sz w:val="28"/>
          <w:szCs w:val="28"/>
        </w:rPr>
        <w:t>│   └── predictRoutes.js        # API endpoint routes for predictions</w:t>
      </w:r>
    </w:p>
    <w:p w:rsidR="00DD255D" w:rsidRPr="00DD255D" w:rsidRDefault="00DD255D" w:rsidP="00DD255D">
      <w:pPr>
        <w:rPr>
          <w:rFonts w:ascii="Times New Roman" w:hAnsi="Times New Roman" w:cs="Times New Roman"/>
          <w:color w:val="000000" w:themeColor="text1"/>
          <w:sz w:val="28"/>
          <w:szCs w:val="28"/>
        </w:rPr>
      </w:pPr>
      <w:r w:rsidRPr="00DD255D">
        <w:rPr>
          <w:rFonts w:ascii="Times New Roman" w:hAnsi="Times New Roman" w:cs="Times New Roman"/>
          <w:color w:val="000000" w:themeColor="text1"/>
          <w:sz w:val="28"/>
          <w:szCs w:val="28"/>
        </w:rPr>
        <w:t xml:space="preserve">├── uploads/                    # </w:t>
      </w:r>
      <w:proofErr w:type="gramStart"/>
      <w:r w:rsidRPr="00DD255D">
        <w:rPr>
          <w:rFonts w:ascii="Times New Roman" w:hAnsi="Times New Roman" w:cs="Times New Roman"/>
          <w:color w:val="000000" w:themeColor="text1"/>
          <w:sz w:val="28"/>
          <w:szCs w:val="28"/>
        </w:rPr>
        <w:t>Temporarily</w:t>
      </w:r>
      <w:proofErr w:type="gramEnd"/>
      <w:r w:rsidRPr="00DD255D">
        <w:rPr>
          <w:rFonts w:ascii="Times New Roman" w:hAnsi="Times New Roman" w:cs="Times New Roman"/>
          <w:color w:val="000000" w:themeColor="text1"/>
          <w:sz w:val="28"/>
          <w:szCs w:val="28"/>
        </w:rPr>
        <w:t xml:space="preserve"> stores uploaded images</w:t>
      </w:r>
    </w:p>
    <w:p w:rsidR="00DD255D" w:rsidRPr="00DD255D" w:rsidRDefault="00DD255D" w:rsidP="00DD255D">
      <w:pPr>
        <w:rPr>
          <w:rFonts w:ascii="Times New Roman" w:hAnsi="Times New Roman" w:cs="Times New Roman"/>
          <w:color w:val="000000" w:themeColor="text1"/>
          <w:sz w:val="28"/>
          <w:szCs w:val="28"/>
        </w:rPr>
      </w:pPr>
      <w:r w:rsidRPr="00DD255D">
        <w:rPr>
          <w:rFonts w:ascii="Times New Roman" w:hAnsi="Times New Roman" w:cs="Times New Roman"/>
          <w:color w:val="000000" w:themeColor="text1"/>
          <w:sz w:val="28"/>
          <w:szCs w:val="28"/>
        </w:rPr>
        <w:t xml:space="preserve">├── </w:t>
      </w:r>
      <w:proofErr w:type="gramStart"/>
      <w:r w:rsidRPr="00DD255D">
        <w:rPr>
          <w:rFonts w:ascii="Times New Roman" w:hAnsi="Times New Roman" w:cs="Times New Roman"/>
          <w:color w:val="000000" w:themeColor="text1"/>
          <w:sz w:val="28"/>
          <w:szCs w:val="28"/>
        </w:rPr>
        <w:t>models</w:t>
      </w:r>
      <w:proofErr w:type="gramEnd"/>
      <w:r w:rsidRPr="00DD255D">
        <w:rPr>
          <w:rFonts w:ascii="Times New Roman" w:hAnsi="Times New Roman" w:cs="Times New Roman"/>
          <w:color w:val="000000" w:themeColor="text1"/>
          <w:sz w:val="28"/>
          <w:szCs w:val="28"/>
        </w:rPr>
        <w:t xml:space="preserve">/                     # (Optional) Database models if </w:t>
      </w:r>
      <w:proofErr w:type="spellStart"/>
      <w:r w:rsidRPr="00DD255D">
        <w:rPr>
          <w:rFonts w:ascii="Times New Roman" w:hAnsi="Times New Roman" w:cs="Times New Roman"/>
          <w:color w:val="000000" w:themeColor="text1"/>
          <w:sz w:val="28"/>
          <w:szCs w:val="28"/>
        </w:rPr>
        <w:t>MongoDB</w:t>
      </w:r>
      <w:proofErr w:type="spellEnd"/>
      <w:r w:rsidRPr="00DD255D">
        <w:rPr>
          <w:rFonts w:ascii="Times New Roman" w:hAnsi="Times New Roman" w:cs="Times New Roman"/>
          <w:color w:val="000000" w:themeColor="text1"/>
          <w:sz w:val="28"/>
          <w:szCs w:val="28"/>
        </w:rPr>
        <w:t xml:space="preserve"> used</w:t>
      </w:r>
    </w:p>
    <w:p w:rsidR="00DD255D" w:rsidRPr="00DD255D" w:rsidRDefault="00DD255D" w:rsidP="00DD255D">
      <w:pPr>
        <w:rPr>
          <w:rFonts w:ascii="Times New Roman" w:hAnsi="Times New Roman" w:cs="Times New Roman"/>
          <w:color w:val="000000" w:themeColor="text1"/>
          <w:sz w:val="28"/>
          <w:szCs w:val="28"/>
        </w:rPr>
      </w:pPr>
      <w:r w:rsidRPr="00DD255D">
        <w:rPr>
          <w:rFonts w:ascii="Times New Roman" w:hAnsi="Times New Roman" w:cs="Times New Roman"/>
          <w:color w:val="000000" w:themeColor="text1"/>
          <w:sz w:val="28"/>
          <w:szCs w:val="28"/>
        </w:rPr>
        <w:t>├── rice-model/                 # Saved rice classification model (e.g., rice.h5)</w:t>
      </w:r>
    </w:p>
    <w:p w:rsidR="00DD255D" w:rsidRPr="00DD255D" w:rsidRDefault="00DD255D" w:rsidP="00DD255D">
      <w:pPr>
        <w:rPr>
          <w:rFonts w:ascii="Times New Roman" w:hAnsi="Times New Roman" w:cs="Times New Roman"/>
          <w:color w:val="000000" w:themeColor="text1"/>
          <w:sz w:val="28"/>
          <w:szCs w:val="28"/>
        </w:rPr>
      </w:pPr>
      <w:r w:rsidRPr="00DD255D">
        <w:rPr>
          <w:rFonts w:ascii="Times New Roman" w:hAnsi="Times New Roman" w:cs="Times New Roman"/>
          <w:color w:val="000000" w:themeColor="text1"/>
          <w:sz w:val="28"/>
          <w:szCs w:val="28"/>
        </w:rPr>
        <w:t>├── app.js                      # Express app setup</w:t>
      </w:r>
    </w:p>
    <w:p w:rsidR="00DD255D" w:rsidRPr="00DD255D" w:rsidRDefault="00DD255D" w:rsidP="00DD255D">
      <w:pPr>
        <w:rPr>
          <w:rFonts w:ascii="Times New Roman" w:hAnsi="Times New Roman" w:cs="Times New Roman"/>
          <w:color w:val="000000" w:themeColor="text1"/>
          <w:sz w:val="28"/>
          <w:szCs w:val="28"/>
        </w:rPr>
      </w:pPr>
      <w:r w:rsidRPr="00DD255D">
        <w:rPr>
          <w:rFonts w:ascii="Times New Roman" w:hAnsi="Times New Roman" w:cs="Times New Roman"/>
          <w:color w:val="000000" w:themeColor="text1"/>
          <w:sz w:val="28"/>
          <w:szCs w:val="28"/>
        </w:rPr>
        <w:t>├── server.js                   # Entry point to run backend</w:t>
      </w:r>
    </w:p>
    <w:p w:rsidR="00DD255D" w:rsidRPr="00DD255D" w:rsidRDefault="00DD255D" w:rsidP="00DD255D">
      <w:pPr>
        <w:rPr>
          <w:rFonts w:ascii="Times New Roman" w:hAnsi="Times New Roman" w:cs="Times New Roman"/>
          <w:color w:val="000000" w:themeColor="text1"/>
          <w:sz w:val="28"/>
          <w:szCs w:val="28"/>
        </w:rPr>
      </w:pPr>
      <w:proofErr w:type="gramStart"/>
      <w:r w:rsidRPr="00DD255D">
        <w:rPr>
          <w:rFonts w:ascii="Times New Roman" w:hAnsi="Times New Roman" w:cs="Times New Roman"/>
          <w:color w:val="000000" w:themeColor="text1"/>
          <w:sz w:val="28"/>
          <w:szCs w:val="28"/>
        </w:rPr>
        <w:t>├── .</w:t>
      </w:r>
      <w:proofErr w:type="spellStart"/>
      <w:r w:rsidRPr="00DD255D">
        <w:rPr>
          <w:rFonts w:ascii="Times New Roman" w:hAnsi="Times New Roman" w:cs="Times New Roman"/>
          <w:color w:val="000000" w:themeColor="text1"/>
          <w:sz w:val="28"/>
          <w:szCs w:val="28"/>
        </w:rPr>
        <w:t>env</w:t>
      </w:r>
      <w:proofErr w:type="spellEnd"/>
      <w:r w:rsidRPr="00DD255D">
        <w:rPr>
          <w:rFonts w:ascii="Times New Roman" w:hAnsi="Times New Roman" w:cs="Times New Roman"/>
          <w:color w:val="000000" w:themeColor="text1"/>
          <w:sz w:val="28"/>
          <w:szCs w:val="28"/>
        </w:rPr>
        <w:t xml:space="preserve">                        # Environment variables (PORT, etc.)</w:t>
      </w:r>
      <w:proofErr w:type="gramEnd"/>
    </w:p>
    <w:p w:rsidR="00DD255D" w:rsidRPr="00DD255D" w:rsidRDefault="00DD255D" w:rsidP="00DD255D">
      <w:pPr>
        <w:rPr>
          <w:rFonts w:ascii="Times New Roman" w:hAnsi="Times New Roman" w:cs="Times New Roman"/>
          <w:color w:val="000000" w:themeColor="text1"/>
          <w:sz w:val="28"/>
          <w:szCs w:val="28"/>
        </w:rPr>
      </w:pPr>
      <w:r w:rsidRPr="00DD255D">
        <w:rPr>
          <w:rFonts w:ascii="Times New Roman" w:hAnsi="Times New Roman" w:cs="Times New Roman"/>
          <w:color w:val="000000" w:themeColor="text1"/>
          <w:sz w:val="28"/>
          <w:szCs w:val="28"/>
        </w:rPr>
        <w:t xml:space="preserve">├── </w:t>
      </w:r>
      <w:proofErr w:type="spellStart"/>
      <w:r w:rsidRPr="00DD255D">
        <w:rPr>
          <w:rFonts w:ascii="Times New Roman" w:hAnsi="Times New Roman" w:cs="Times New Roman"/>
          <w:color w:val="000000" w:themeColor="text1"/>
          <w:sz w:val="28"/>
          <w:szCs w:val="28"/>
        </w:rPr>
        <w:t>package.json</w:t>
      </w:r>
      <w:proofErr w:type="spellEnd"/>
      <w:r w:rsidRPr="00DD255D">
        <w:rPr>
          <w:rFonts w:ascii="Times New Roman" w:hAnsi="Times New Roman" w:cs="Times New Roman"/>
          <w:color w:val="000000" w:themeColor="text1"/>
          <w:sz w:val="28"/>
          <w:szCs w:val="28"/>
        </w:rPr>
        <w:t xml:space="preserve">                # Backend dependencies and scripts</w:t>
      </w:r>
    </w:p>
    <w:p w:rsidR="00E6633F" w:rsidRPr="00DD255D" w:rsidRDefault="00DD255D" w:rsidP="00DD255D">
      <w:pPr>
        <w:rPr>
          <w:rFonts w:ascii="Times New Roman" w:hAnsi="Times New Roman" w:cs="Times New Roman"/>
          <w:color w:val="31849B" w:themeColor="accent5" w:themeShade="BF"/>
          <w:sz w:val="28"/>
          <w:szCs w:val="28"/>
        </w:rPr>
      </w:pPr>
      <w:r w:rsidRPr="00DD255D">
        <w:rPr>
          <w:rFonts w:ascii="Times New Roman" w:hAnsi="Times New Roman" w:cs="Times New Roman" w:hint="eastAsia"/>
          <w:color w:val="31849B" w:themeColor="accent5" w:themeShade="BF"/>
          <w:sz w:val="28"/>
          <w:szCs w:val="28"/>
        </w:rPr>
        <w:t>└──</w:t>
      </w:r>
      <w:r w:rsidRPr="00DD255D">
        <w:rPr>
          <w:rFonts w:ascii="Times New Roman" w:hAnsi="Times New Roman" w:cs="Times New Roman" w:hint="eastAsia"/>
          <w:color w:val="31849B" w:themeColor="accent5" w:themeShade="BF"/>
          <w:sz w:val="28"/>
          <w:szCs w:val="28"/>
        </w:rPr>
        <w:t xml:space="preserve"> README.md                   # Backend-specific documentation</w:t>
      </w:r>
    </w:p>
    <w:p w:rsidR="00E6633F" w:rsidRDefault="00E6633F" w:rsidP="00B84C54">
      <w:pPr>
        <w:rPr>
          <w:rFonts w:ascii="Times New Roman" w:hAnsi="Times New Roman" w:cs="Times New Roman"/>
          <w:color w:val="31849B" w:themeColor="accent5" w:themeShade="BF"/>
          <w:sz w:val="24"/>
          <w:szCs w:val="24"/>
        </w:rPr>
      </w:pPr>
    </w:p>
    <w:p w:rsidR="00E6633F" w:rsidRDefault="00E6633F" w:rsidP="00B84C54">
      <w:pPr>
        <w:rPr>
          <w:rFonts w:ascii="Times New Roman" w:hAnsi="Times New Roman" w:cs="Times New Roman"/>
          <w:color w:val="31849B" w:themeColor="accent5" w:themeShade="BF"/>
          <w:sz w:val="24"/>
          <w:szCs w:val="24"/>
        </w:rPr>
      </w:pPr>
    </w:p>
    <w:p w:rsidR="00E6633F" w:rsidRDefault="00E6633F" w:rsidP="00B84C54">
      <w:pPr>
        <w:rPr>
          <w:rFonts w:ascii="Times New Roman" w:hAnsi="Times New Roman" w:cs="Times New Roman"/>
          <w:color w:val="31849B" w:themeColor="accent5" w:themeShade="BF"/>
          <w:sz w:val="24"/>
          <w:szCs w:val="24"/>
        </w:rPr>
      </w:pPr>
    </w:p>
    <w:p w:rsidR="00E6633F" w:rsidRDefault="00E6633F" w:rsidP="00B84C54">
      <w:pPr>
        <w:rPr>
          <w:rFonts w:ascii="Times New Roman" w:hAnsi="Times New Roman" w:cs="Times New Roman"/>
          <w:color w:val="31849B" w:themeColor="accent5" w:themeShade="BF"/>
          <w:sz w:val="24"/>
          <w:szCs w:val="24"/>
        </w:rPr>
      </w:pPr>
    </w:p>
    <w:p w:rsidR="00E6633F" w:rsidRDefault="00E6633F" w:rsidP="00B84C54">
      <w:pPr>
        <w:rPr>
          <w:rFonts w:ascii="Times New Roman" w:hAnsi="Times New Roman" w:cs="Times New Roman"/>
          <w:color w:val="31849B" w:themeColor="accent5" w:themeShade="BF"/>
          <w:sz w:val="24"/>
          <w:szCs w:val="24"/>
        </w:rPr>
      </w:pPr>
    </w:p>
    <w:p w:rsidR="00E6633F" w:rsidRDefault="00E6633F" w:rsidP="00B84C54">
      <w:pPr>
        <w:rPr>
          <w:rFonts w:ascii="Times New Roman" w:hAnsi="Times New Roman" w:cs="Times New Roman"/>
          <w:color w:val="31849B" w:themeColor="accent5" w:themeShade="BF"/>
          <w:sz w:val="24"/>
          <w:szCs w:val="24"/>
        </w:rPr>
      </w:pPr>
    </w:p>
    <w:p w:rsidR="00B84C54" w:rsidRPr="00E6633F" w:rsidRDefault="00B84C54" w:rsidP="00B84C54">
      <w:pPr>
        <w:rPr>
          <w:rFonts w:ascii="Times New Roman" w:hAnsi="Times New Roman" w:cs="Times New Roman"/>
          <w:color w:val="31849B" w:themeColor="accent5" w:themeShade="BF"/>
          <w:sz w:val="24"/>
          <w:szCs w:val="24"/>
        </w:rPr>
      </w:pPr>
      <w:r>
        <w:rPr>
          <w:rFonts w:ascii="Times New Roman" w:hAnsi="Times New Roman" w:cs="Times New Roman"/>
          <w:color w:val="31849B" w:themeColor="accent5" w:themeShade="BF"/>
          <w:sz w:val="24"/>
          <w:szCs w:val="24"/>
        </w:rPr>
        <w:lastRenderedPageBreak/>
        <w:t xml:space="preserve">    </w:t>
      </w:r>
    </w:p>
    <w:p w:rsidR="007D3B71" w:rsidRPr="00DD255D" w:rsidRDefault="00B84C54" w:rsidP="00B84C54">
      <w:pPr>
        <w:pStyle w:val="Heading1"/>
        <w:rPr>
          <w:color w:val="31849B" w:themeColor="accent5" w:themeShade="BF"/>
          <w:sz w:val="32"/>
          <w:szCs w:val="32"/>
        </w:rPr>
      </w:pPr>
      <w:proofErr w:type="gramStart"/>
      <w:r w:rsidRPr="00DD255D">
        <w:rPr>
          <w:sz w:val="32"/>
          <w:szCs w:val="32"/>
        </w:rPr>
        <w:t>6.</w:t>
      </w:r>
      <w:r w:rsidR="00080D65" w:rsidRPr="00DD255D">
        <w:rPr>
          <w:sz w:val="32"/>
          <w:szCs w:val="32"/>
        </w:rPr>
        <w:t>Authentication</w:t>
      </w:r>
      <w:proofErr w:type="gramEnd"/>
    </w:p>
    <w:p w:rsidR="00B84C54" w:rsidRDefault="00B84C54" w:rsidP="00B84C54">
      <w:pPr>
        <w:pStyle w:val="NormalWeb"/>
        <w:jc w:val="both"/>
      </w:pPr>
      <w:r w:rsidRPr="00B84C54">
        <w:rPr>
          <w:sz w:val="28"/>
          <w:szCs w:val="28"/>
        </w:rPr>
        <w:t xml:space="preserve">The project implements </w:t>
      </w:r>
      <w:r w:rsidRPr="00B84C54">
        <w:rPr>
          <w:rStyle w:val="Strong"/>
          <w:sz w:val="28"/>
          <w:szCs w:val="28"/>
        </w:rPr>
        <w:t>user authentication and authorization</w:t>
      </w:r>
      <w:r w:rsidRPr="00B84C54">
        <w:rPr>
          <w:sz w:val="28"/>
          <w:szCs w:val="28"/>
        </w:rPr>
        <w:t xml:space="preserve"> to ensure secure access to different functionalities within the application. The system distinguishes between general users and administrators, enabling role-based access control (RBAC</w:t>
      </w:r>
      <w:r>
        <w:t>).</w:t>
      </w:r>
    </w:p>
    <w:p w:rsidR="00B84C54" w:rsidRPr="00B84C54" w:rsidRDefault="00B91A1A" w:rsidP="00B84C54">
      <w:pPr>
        <w:rPr>
          <w:rFonts w:ascii="Times New Roman" w:hAnsi="Times New Roman" w:cs="Times New Roman"/>
          <w:sz w:val="28"/>
          <w:szCs w:val="28"/>
        </w:rPr>
      </w:pPr>
      <w:r>
        <w:rPr>
          <w:rFonts w:ascii="Times New Roman" w:hAnsi="Times New Roman" w:cs="Times New Roman"/>
          <w:sz w:val="28"/>
          <w:szCs w:val="28"/>
        </w:rPr>
        <w:pict>
          <v:rect id="_x0000_i1027" style="width:0;height:1.5pt" o:hralign="center" o:hrstd="t" o:hr="t" fillcolor="#a0a0a0" stroked="f"/>
        </w:pict>
      </w:r>
    </w:p>
    <w:p w:rsidR="00B84C54" w:rsidRPr="00B84C54" w:rsidRDefault="00B84C54" w:rsidP="00B84C54">
      <w:pPr>
        <w:pStyle w:val="Heading3"/>
        <w:rPr>
          <w:rFonts w:ascii="Times New Roman" w:hAnsi="Times New Roman" w:cs="Times New Roman"/>
          <w:sz w:val="28"/>
          <w:szCs w:val="28"/>
        </w:rPr>
      </w:pPr>
      <w:r w:rsidRPr="00B84C54">
        <w:rPr>
          <w:rStyle w:val="Strong"/>
          <w:rFonts w:ascii="Times New Roman" w:hAnsi="Times New Roman" w:cs="Times New Roman"/>
          <w:b/>
          <w:bCs/>
          <w:sz w:val="28"/>
          <w:szCs w:val="28"/>
        </w:rPr>
        <w:t>Authentication Flow</w:t>
      </w:r>
    </w:p>
    <w:p w:rsidR="00B84C54" w:rsidRPr="00B84C54" w:rsidRDefault="00B84C54" w:rsidP="00B84C54">
      <w:pPr>
        <w:pStyle w:val="NormalWeb"/>
        <w:rPr>
          <w:sz w:val="28"/>
          <w:szCs w:val="28"/>
        </w:rPr>
      </w:pPr>
      <w:r w:rsidRPr="00B84C54">
        <w:rPr>
          <w:sz w:val="28"/>
          <w:szCs w:val="28"/>
        </w:rPr>
        <w:t xml:space="preserve">Authentication is implemented using either </w:t>
      </w:r>
      <w:r w:rsidRPr="00B84C54">
        <w:rPr>
          <w:rStyle w:val="Strong"/>
          <w:sz w:val="28"/>
          <w:szCs w:val="28"/>
        </w:rPr>
        <w:t>Flask + Session-based login</w:t>
      </w:r>
      <w:r w:rsidRPr="00B84C54">
        <w:rPr>
          <w:sz w:val="28"/>
          <w:szCs w:val="28"/>
        </w:rPr>
        <w:t xml:space="preserve"> or </w:t>
      </w:r>
      <w:r w:rsidRPr="00B84C54">
        <w:rPr>
          <w:rStyle w:val="Strong"/>
          <w:sz w:val="28"/>
          <w:szCs w:val="28"/>
        </w:rPr>
        <w:t>JWT token-based authentication</w:t>
      </w:r>
      <w:r w:rsidRPr="00B84C54">
        <w:rPr>
          <w:sz w:val="28"/>
          <w:szCs w:val="28"/>
        </w:rPr>
        <w:t>, depending on deployment type (web app or REST API).</w:t>
      </w:r>
    </w:p>
    <w:p w:rsidR="00B84C54" w:rsidRPr="00B84C54" w:rsidRDefault="00B84C54" w:rsidP="00B84C54">
      <w:pPr>
        <w:pStyle w:val="Heading4"/>
        <w:rPr>
          <w:rFonts w:ascii="Times New Roman" w:hAnsi="Times New Roman" w:cs="Times New Roman"/>
          <w:sz w:val="28"/>
          <w:szCs w:val="28"/>
        </w:rPr>
      </w:pPr>
      <w:r w:rsidRPr="00B84C54">
        <w:rPr>
          <w:rFonts w:ascii="Times New Roman" w:hAnsi="Times New Roman" w:cs="Times New Roman"/>
          <w:sz w:val="28"/>
          <w:szCs w:val="28"/>
        </w:rPr>
        <w:t xml:space="preserve">1. </w:t>
      </w:r>
      <w:r w:rsidRPr="00B84C54">
        <w:rPr>
          <w:rStyle w:val="Strong"/>
          <w:rFonts w:ascii="Times New Roman" w:hAnsi="Times New Roman" w:cs="Times New Roman"/>
          <w:b/>
          <w:bCs/>
          <w:sz w:val="28"/>
          <w:szCs w:val="28"/>
        </w:rPr>
        <w:t>User Registration</w:t>
      </w:r>
    </w:p>
    <w:p w:rsidR="00B84C54" w:rsidRPr="00B84C54" w:rsidRDefault="00B84C54" w:rsidP="002B4C31">
      <w:pPr>
        <w:pStyle w:val="NormalWeb"/>
        <w:numPr>
          <w:ilvl w:val="0"/>
          <w:numId w:val="24"/>
        </w:numPr>
        <w:rPr>
          <w:sz w:val="28"/>
          <w:szCs w:val="28"/>
        </w:rPr>
      </w:pPr>
      <w:r w:rsidRPr="00B84C54">
        <w:rPr>
          <w:sz w:val="28"/>
          <w:szCs w:val="28"/>
        </w:rPr>
        <w:t>Users sign up with:</w:t>
      </w:r>
    </w:p>
    <w:p w:rsidR="00B84C54" w:rsidRPr="00B84C54" w:rsidRDefault="00B84C54" w:rsidP="002B4C31">
      <w:pPr>
        <w:pStyle w:val="NormalWeb"/>
        <w:numPr>
          <w:ilvl w:val="1"/>
          <w:numId w:val="24"/>
        </w:numPr>
        <w:rPr>
          <w:sz w:val="28"/>
          <w:szCs w:val="28"/>
        </w:rPr>
      </w:pPr>
      <w:r w:rsidRPr="00B84C54">
        <w:rPr>
          <w:sz w:val="28"/>
          <w:szCs w:val="28"/>
        </w:rPr>
        <w:t>Email</w:t>
      </w:r>
    </w:p>
    <w:p w:rsidR="00B84C54" w:rsidRPr="00B84C54" w:rsidRDefault="00B84C54" w:rsidP="002B4C31">
      <w:pPr>
        <w:pStyle w:val="NormalWeb"/>
        <w:numPr>
          <w:ilvl w:val="1"/>
          <w:numId w:val="24"/>
        </w:numPr>
        <w:rPr>
          <w:sz w:val="28"/>
          <w:szCs w:val="28"/>
        </w:rPr>
      </w:pPr>
      <w:r w:rsidRPr="00B84C54">
        <w:rPr>
          <w:sz w:val="28"/>
          <w:szCs w:val="28"/>
        </w:rPr>
        <w:t xml:space="preserve">Password (hashed using </w:t>
      </w:r>
      <w:proofErr w:type="spellStart"/>
      <w:r w:rsidRPr="00B84C54">
        <w:rPr>
          <w:rStyle w:val="HTMLCode"/>
          <w:rFonts w:ascii="Times New Roman" w:hAnsi="Times New Roman" w:cs="Times New Roman"/>
          <w:sz w:val="28"/>
          <w:szCs w:val="28"/>
        </w:rPr>
        <w:t>bcrypt</w:t>
      </w:r>
      <w:proofErr w:type="spellEnd"/>
      <w:r w:rsidRPr="00B84C54">
        <w:rPr>
          <w:sz w:val="28"/>
          <w:szCs w:val="28"/>
        </w:rPr>
        <w:t xml:space="preserve"> or </w:t>
      </w:r>
      <w:proofErr w:type="spellStart"/>
      <w:r w:rsidRPr="00B84C54">
        <w:rPr>
          <w:rStyle w:val="HTMLCode"/>
          <w:rFonts w:ascii="Times New Roman" w:hAnsi="Times New Roman" w:cs="Times New Roman"/>
          <w:sz w:val="28"/>
          <w:szCs w:val="28"/>
        </w:rPr>
        <w:t>werkzeug.security</w:t>
      </w:r>
      <w:proofErr w:type="spellEnd"/>
      <w:r w:rsidRPr="00B84C54">
        <w:rPr>
          <w:sz w:val="28"/>
          <w:szCs w:val="28"/>
        </w:rPr>
        <w:t>)</w:t>
      </w:r>
    </w:p>
    <w:p w:rsidR="00B84C54" w:rsidRPr="00B84C54" w:rsidRDefault="00B84C54" w:rsidP="002B4C31">
      <w:pPr>
        <w:pStyle w:val="NormalWeb"/>
        <w:numPr>
          <w:ilvl w:val="0"/>
          <w:numId w:val="24"/>
        </w:numPr>
        <w:rPr>
          <w:sz w:val="28"/>
          <w:szCs w:val="28"/>
        </w:rPr>
      </w:pPr>
      <w:r w:rsidRPr="00B84C54">
        <w:rPr>
          <w:sz w:val="28"/>
          <w:szCs w:val="28"/>
        </w:rPr>
        <w:t>User details are stored in a secure database (</w:t>
      </w:r>
      <w:r w:rsidRPr="00B84C54">
        <w:rPr>
          <w:rStyle w:val="HTMLCode"/>
          <w:rFonts w:ascii="Times New Roman" w:hAnsi="Times New Roman" w:cs="Times New Roman"/>
          <w:sz w:val="28"/>
          <w:szCs w:val="28"/>
        </w:rPr>
        <w:t>SQLite</w:t>
      </w:r>
      <w:r w:rsidRPr="00B84C54">
        <w:rPr>
          <w:sz w:val="28"/>
          <w:szCs w:val="28"/>
        </w:rPr>
        <w:t xml:space="preserve"> or </w:t>
      </w:r>
      <w:proofErr w:type="spellStart"/>
      <w:r w:rsidRPr="00B84C54">
        <w:rPr>
          <w:rStyle w:val="HTMLCode"/>
          <w:rFonts w:ascii="Times New Roman" w:hAnsi="Times New Roman" w:cs="Times New Roman"/>
          <w:sz w:val="28"/>
          <w:szCs w:val="28"/>
        </w:rPr>
        <w:t>MongoDB</w:t>
      </w:r>
      <w:proofErr w:type="spellEnd"/>
      <w:r w:rsidRPr="00B84C54">
        <w:rPr>
          <w:sz w:val="28"/>
          <w:szCs w:val="28"/>
        </w:rPr>
        <w:t>).</w:t>
      </w:r>
    </w:p>
    <w:p w:rsidR="00B84C54" w:rsidRPr="00B84C54" w:rsidRDefault="00B84C54" w:rsidP="00B84C54">
      <w:pPr>
        <w:pStyle w:val="Heading4"/>
        <w:rPr>
          <w:rFonts w:ascii="Times New Roman" w:hAnsi="Times New Roman" w:cs="Times New Roman"/>
          <w:sz w:val="28"/>
          <w:szCs w:val="28"/>
        </w:rPr>
      </w:pPr>
      <w:r w:rsidRPr="00B84C54">
        <w:rPr>
          <w:rFonts w:ascii="Times New Roman" w:hAnsi="Times New Roman" w:cs="Times New Roman"/>
          <w:sz w:val="28"/>
          <w:szCs w:val="28"/>
        </w:rPr>
        <w:t xml:space="preserve">2. </w:t>
      </w:r>
      <w:r w:rsidRPr="00B84C54">
        <w:rPr>
          <w:rStyle w:val="Strong"/>
          <w:rFonts w:ascii="Times New Roman" w:hAnsi="Times New Roman" w:cs="Times New Roman"/>
          <w:b/>
          <w:bCs/>
          <w:sz w:val="28"/>
          <w:szCs w:val="28"/>
        </w:rPr>
        <w:t>User Login</w:t>
      </w:r>
    </w:p>
    <w:p w:rsidR="00B84C54" w:rsidRPr="00B84C54" w:rsidRDefault="00B84C54" w:rsidP="002B4C31">
      <w:pPr>
        <w:pStyle w:val="NormalWeb"/>
        <w:numPr>
          <w:ilvl w:val="0"/>
          <w:numId w:val="25"/>
        </w:numPr>
        <w:rPr>
          <w:sz w:val="28"/>
          <w:szCs w:val="28"/>
        </w:rPr>
      </w:pPr>
      <w:r w:rsidRPr="00B84C54">
        <w:rPr>
          <w:sz w:val="28"/>
          <w:szCs w:val="28"/>
        </w:rPr>
        <w:t>User submits email and password</w:t>
      </w:r>
    </w:p>
    <w:p w:rsidR="00B84C54" w:rsidRPr="00B84C54" w:rsidRDefault="00B84C54" w:rsidP="002B4C31">
      <w:pPr>
        <w:pStyle w:val="NormalWeb"/>
        <w:numPr>
          <w:ilvl w:val="0"/>
          <w:numId w:val="25"/>
        </w:numPr>
        <w:rPr>
          <w:sz w:val="28"/>
          <w:szCs w:val="28"/>
        </w:rPr>
      </w:pPr>
      <w:r w:rsidRPr="00B84C54">
        <w:rPr>
          <w:sz w:val="28"/>
          <w:szCs w:val="28"/>
        </w:rPr>
        <w:t>Password is verified with hashed record</w:t>
      </w:r>
    </w:p>
    <w:p w:rsidR="00B84C54" w:rsidRPr="00B84C54" w:rsidRDefault="00B84C54" w:rsidP="002B4C31">
      <w:pPr>
        <w:pStyle w:val="NormalWeb"/>
        <w:numPr>
          <w:ilvl w:val="0"/>
          <w:numId w:val="25"/>
        </w:numPr>
        <w:rPr>
          <w:sz w:val="28"/>
          <w:szCs w:val="28"/>
        </w:rPr>
      </w:pPr>
      <w:r w:rsidRPr="00B84C54">
        <w:rPr>
          <w:sz w:val="28"/>
          <w:szCs w:val="28"/>
        </w:rPr>
        <w:t>Upon successful login:</w:t>
      </w:r>
    </w:p>
    <w:p w:rsidR="00B84C54" w:rsidRPr="00B84C54" w:rsidRDefault="00B84C54" w:rsidP="002B4C31">
      <w:pPr>
        <w:pStyle w:val="NormalWeb"/>
        <w:numPr>
          <w:ilvl w:val="1"/>
          <w:numId w:val="25"/>
        </w:numPr>
        <w:rPr>
          <w:sz w:val="28"/>
          <w:szCs w:val="28"/>
        </w:rPr>
      </w:pPr>
      <w:r w:rsidRPr="00B84C54">
        <w:rPr>
          <w:sz w:val="28"/>
          <w:szCs w:val="28"/>
        </w:rPr>
        <w:t xml:space="preserve">If </w:t>
      </w:r>
      <w:r w:rsidRPr="00B84C54">
        <w:rPr>
          <w:rStyle w:val="Strong"/>
          <w:sz w:val="28"/>
          <w:szCs w:val="28"/>
        </w:rPr>
        <w:t>session-based</w:t>
      </w:r>
      <w:r w:rsidRPr="00B84C54">
        <w:rPr>
          <w:sz w:val="28"/>
          <w:szCs w:val="28"/>
        </w:rPr>
        <w:t>: Flask sets a secure session cookie (</w:t>
      </w:r>
      <w:r w:rsidRPr="00B84C54">
        <w:rPr>
          <w:rStyle w:val="HTMLCode"/>
          <w:rFonts w:ascii="Times New Roman" w:hAnsi="Times New Roman" w:cs="Times New Roman"/>
          <w:sz w:val="28"/>
          <w:szCs w:val="28"/>
        </w:rPr>
        <w:t>session['user'] = email</w:t>
      </w:r>
      <w:r w:rsidRPr="00B84C54">
        <w:rPr>
          <w:sz w:val="28"/>
          <w:szCs w:val="28"/>
        </w:rPr>
        <w:t>)</w:t>
      </w:r>
    </w:p>
    <w:p w:rsidR="00B84C54" w:rsidRPr="00B84C54" w:rsidRDefault="00B84C54" w:rsidP="002B4C31">
      <w:pPr>
        <w:pStyle w:val="NormalWeb"/>
        <w:numPr>
          <w:ilvl w:val="1"/>
          <w:numId w:val="25"/>
        </w:numPr>
        <w:rPr>
          <w:sz w:val="28"/>
          <w:szCs w:val="28"/>
        </w:rPr>
      </w:pPr>
      <w:r w:rsidRPr="00B84C54">
        <w:rPr>
          <w:sz w:val="28"/>
          <w:szCs w:val="28"/>
        </w:rPr>
        <w:t xml:space="preserve"> If </w:t>
      </w:r>
      <w:r w:rsidRPr="00B84C54">
        <w:rPr>
          <w:rStyle w:val="Strong"/>
          <w:sz w:val="28"/>
          <w:szCs w:val="28"/>
        </w:rPr>
        <w:t>JWT-based</w:t>
      </w:r>
      <w:r w:rsidRPr="00B84C54">
        <w:rPr>
          <w:sz w:val="28"/>
          <w:szCs w:val="28"/>
        </w:rPr>
        <w:t>: A JSON Web Token is issued to the user and stored in the client’s browser (usually local</w:t>
      </w:r>
      <w:r w:rsidR="00E6633F">
        <w:rPr>
          <w:sz w:val="28"/>
          <w:szCs w:val="28"/>
        </w:rPr>
        <w:t xml:space="preserve"> </w:t>
      </w:r>
      <w:r w:rsidRPr="00B84C54">
        <w:rPr>
          <w:sz w:val="28"/>
          <w:szCs w:val="28"/>
        </w:rPr>
        <w:t>Storage)</w:t>
      </w:r>
    </w:p>
    <w:p w:rsidR="00B84C54" w:rsidRPr="00B84C54" w:rsidRDefault="00B91A1A" w:rsidP="00B84C54">
      <w:pPr>
        <w:rPr>
          <w:rFonts w:ascii="Times New Roman" w:hAnsi="Times New Roman" w:cs="Times New Roman"/>
          <w:sz w:val="28"/>
          <w:szCs w:val="28"/>
        </w:rPr>
      </w:pPr>
      <w:r>
        <w:rPr>
          <w:rFonts w:ascii="Times New Roman" w:hAnsi="Times New Roman" w:cs="Times New Roman"/>
          <w:sz w:val="28"/>
          <w:szCs w:val="28"/>
        </w:rPr>
        <w:pict>
          <v:rect id="_x0000_i1028" style="width:0;height:1.5pt" o:hralign="center" o:hrstd="t" o:hr="t" fillcolor="#a0a0a0" stroked="f"/>
        </w:pict>
      </w:r>
    </w:p>
    <w:p w:rsidR="00E6633F" w:rsidRDefault="00E6633F" w:rsidP="00B84C54">
      <w:pPr>
        <w:pStyle w:val="Heading3"/>
        <w:rPr>
          <w:rStyle w:val="Strong"/>
          <w:rFonts w:ascii="Times New Roman" w:hAnsi="Times New Roman" w:cs="Times New Roman"/>
          <w:b/>
          <w:bCs/>
          <w:sz w:val="28"/>
          <w:szCs w:val="28"/>
        </w:rPr>
      </w:pPr>
    </w:p>
    <w:p w:rsidR="00E6633F" w:rsidRDefault="00E6633F" w:rsidP="00E6633F">
      <w:pPr>
        <w:rPr>
          <w:rStyle w:val="Strong"/>
          <w:rFonts w:ascii="Times New Roman" w:hAnsi="Times New Roman" w:cs="Times New Roman"/>
          <w:b w:val="0"/>
          <w:bCs w:val="0"/>
          <w:sz w:val="28"/>
          <w:szCs w:val="28"/>
        </w:rPr>
      </w:pPr>
    </w:p>
    <w:p w:rsidR="00E6633F" w:rsidRDefault="00E6633F" w:rsidP="00E6633F">
      <w:pPr>
        <w:rPr>
          <w:rStyle w:val="Strong"/>
          <w:rFonts w:ascii="Times New Roman" w:hAnsi="Times New Roman" w:cs="Times New Roman"/>
          <w:b w:val="0"/>
          <w:bCs w:val="0"/>
          <w:sz w:val="28"/>
          <w:szCs w:val="28"/>
        </w:rPr>
      </w:pPr>
    </w:p>
    <w:p w:rsidR="00E6633F" w:rsidRPr="00E6633F" w:rsidRDefault="00E6633F" w:rsidP="00E6633F">
      <w:pPr>
        <w:pStyle w:val="Heading1"/>
        <w:rPr>
          <w:rStyle w:val="Strong"/>
          <w:rFonts w:ascii="Times New Roman" w:hAnsi="Times New Roman" w:cs="Times New Roman"/>
          <w:b/>
          <w:bCs/>
          <w:color w:val="4F81BD" w:themeColor="accent1"/>
        </w:rPr>
      </w:pPr>
      <w:proofErr w:type="gramStart"/>
      <w:r>
        <w:rPr>
          <w:rStyle w:val="Strong"/>
          <w:rFonts w:ascii="Times New Roman" w:hAnsi="Times New Roman" w:cs="Times New Roman"/>
          <w:b/>
          <w:bCs/>
        </w:rPr>
        <w:lastRenderedPageBreak/>
        <w:t>7.</w:t>
      </w:r>
      <w:r w:rsidRPr="00B84C54">
        <w:rPr>
          <w:rStyle w:val="Strong"/>
          <w:rFonts w:ascii="Times New Roman" w:hAnsi="Times New Roman" w:cs="Times New Roman"/>
          <w:b/>
          <w:bCs/>
        </w:rPr>
        <w:t>Authorization</w:t>
      </w:r>
      <w:proofErr w:type="gramEnd"/>
    </w:p>
    <w:p w:rsidR="00B84C54" w:rsidRPr="00B84C54" w:rsidRDefault="00B84C54" w:rsidP="00B84C54">
      <w:pPr>
        <w:pStyle w:val="Heading3"/>
        <w:rPr>
          <w:rFonts w:ascii="Times New Roman" w:hAnsi="Times New Roman" w:cs="Times New Roman"/>
          <w:sz w:val="28"/>
          <w:szCs w:val="28"/>
        </w:rPr>
      </w:pPr>
    </w:p>
    <w:p w:rsidR="00B84C54" w:rsidRDefault="00B84C54" w:rsidP="00B84C54">
      <w:pPr>
        <w:pStyle w:val="NormalWeb"/>
        <w:rPr>
          <w:sz w:val="28"/>
          <w:szCs w:val="28"/>
        </w:rPr>
      </w:pPr>
      <w:r w:rsidRPr="00B84C54">
        <w:rPr>
          <w:sz w:val="28"/>
          <w:szCs w:val="28"/>
        </w:rPr>
        <w:t xml:space="preserve">Access is controlled based on </w:t>
      </w:r>
      <w:r w:rsidRPr="00B84C54">
        <w:rPr>
          <w:rStyle w:val="Strong"/>
          <w:sz w:val="28"/>
          <w:szCs w:val="28"/>
        </w:rPr>
        <w:t>user roles</w:t>
      </w:r>
      <w:r w:rsidRPr="00B84C54">
        <w:rPr>
          <w:sz w:val="28"/>
          <w:szCs w:val="28"/>
        </w:rPr>
        <w:t>:</w:t>
      </w:r>
    </w:p>
    <w:tbl>
      <w:tblPr>
        <w:tblStyle w:val="TableGrid"/>
        <w:tblW w:w="8856" w:type="dxa"/>
        <w:jc w:val="center"/>
        <w:tblLook w:val="04A0" w:firstRow="1" w:lastRow="0" w:firstColumn="1" w:lastColumn="0" w:noHBand="0" w:noVBand="1"/>
      </w:tblPr>
      <w:tblGrid>
        <w:gridCol w:w="4428"/>
        <w:gridCol w:w="4428"/>
      </w:tblGrid>
      <w:tr w:rsidR="00AF285A" w:rsidTr="00AF285A">
        <w:trPr>
          <w:jc w:val="center"/>
        </w:trPr>
        <w:tc>
          <w:tcPr>
            <w:tcW w:w="4428" w:type="dxa"/>
            <w:vAlign w:val="center"/>
          </w:tcPr>
          <w:p w:rsidR="00AF285A" w:rsidRPr="00E6633F" w:rsidRDefault="00AF285A" w:rsidP="006A4173">
            <w:pPr>
              <w:jc w:val="center"/>
              <w:rPr>
                <w:rFonts w:ascii="Times New Roman" w:eastAsia="Times New Roman" w:hAnsi="Times New Roman" w:cs="Times New Roman"/>
                <w:b/>
                <w:bCs/>
                <w:sz w:val="28"/>
                <w:szCs w:val="28"/>
                <w:lang w:val="en-IN" w:eastAsia="en-IN"/>
              </w:rPr>
            </w:pPr>
            <w:r w:rsidRPr="00E6633F">
              <w:rPr>
                <w:rFonts w:ascii="Times New Roman" w:eastAsia="Times New Roman" w:hAnsi="Times New Roman" w:cs="Times New Roman"/>
                <w:b/>
                <w:bCs/>
                <w:sz w:val="28"/>
                <w:szCs w:val="28"/>
                <w:lang w:val="en-IN" w:eastAsia="en-IN"/>
              </w:rPr>
              <w:t>Role</w:t>
            </w:r>
          </w:p>
        </w:tc>
        <w:tc>
          <w:tcPr>
            <w:tcW w:w="4428" w:type="dxa"/>
            <w:vAlign w:val="center"/>
          </w:tcPr>
          <w:p w:rsidR="00AF285A" w:rsidRPr="00E6633F" w:rsidRDefault="00AF285A" w:rsidP="006A4173">
            <w:pPr>
              <w:jc w:val="center"/>
              <w:rPr>
                <w:rFonts w:ascii="Times New Roman" w:eastAsia="Times New Roman" w:hAnsi="Times New Roman" w:cs="Times New Roman"/>
                <w:b/>
                <w:bCs/>
                <w:sz w:val="28"/>
                <w:szCs w:val="28"/>
                <w:lang w:val="en-IN" w:eastAsia="en-IN"/>
              </w:rPr>
            </w:pPr>
            <w:r w:rsidRPr="00E6633F">
              <w:rPr>
                <w:rFonts w:ascii="Times New Roman" w:eastAsia="Times New Roman" w:hAnsi="Times New Roman" w:cs="Times New Roman"/>
                <w:b/>
                <w:bCs/>
                <w:sz w:val="28"/>
                <w:szCs w:val="28"/>
                <w:lang w:val="en-IN" w:eastAsia="en-IN"/>
              </w:rPr>
              <w:t>Permissions</w:t>
            </w:r>
          </w:p>
        </w:tc>
      </w:tr>
      <w:tr w:rsidR="00AF285A" w:rsidTr="00AF285A">
        <w:trPr>
          <w:jc w:val="center"/>
        </w:trPr>
        <w:tc>
          <w:tcPr>
            <w:tcW w:w="4428" w:type="dxa"/>
            <w:vAlign w:val="center"/>
          </w:tcPr>
          <w:p w:rsidR="00AF285A" w:rsidRPr="00E6633F" w:rsidRDefault="00AF285A" w:rsidP="006A4173">
            <w:pPr>
              <w:rPr>
                <w:rFonts w:ascii="Times New Roman" w:eastAsia="Times New Roman" w:hAnsi="Times New Roman" w:cs="Times New Roman"/>
                <w:sz w:val="28"/>
                <w:szCs w:val="28"/>
                <w:lang w:val="en-IN" w:eastAsia="en-IN"/>
              </w:rPr>
            </w:pPr>
            <w:r w:rsidRPr="00E6633F">
              <w:rPr>
                <w:rFonts w:ascii="Times New Roman" w:eastAsia="Times New Roman" w:hAnsi="Times New Roman" w:cs="Times New Roman"/>
                <w:b/>
                <w:bCs/>
                <w:sz w:val="28"/>
                <w:szCs w:val="28"/>
                <w:lang w:val="en-IN" w:eastAsia="en-IN"/>
              </w:rPr>
              <w:t>User</w:t>
            </w:r>
          </w:p>
        </w:tc>
        <w:tc>
          <w:tcPr>
            <w:tcW w:w="4428" w:type="dxa"/>
            <w:vAlign w:val="center"/>
          </w:tcPr>
          <w:p w:rsidR="00AF285A" w:rsidRPr="00E6633F" w:rsidRDefault="00AF285A" w:rsidP="006A4173">
            <w:pPr>
              <w:rPr>
                <w:rFonts w:ascii="Times New Roman" w:eastAsia="Times New Roman" w:hAnsi="Times New Roman" w:cs="Times New Roman"/>
                <w:sz w:val="28"/>
                <w:szCs w:val="28"/>
                <w:lang w:val="en-IN" w:eastAsia="en-IN"/>
              </w:rPr>
            </w:pPr>
            <w:r w:rsidRPr="00E6633F">
              <w:rPr>
                <w:rFonts w:ascii="Times New Roman" w:eastAsia="Times New Roman" w:hAnsi="Times New Roman" w:cs="Times New Roman"/>
                <w:sz w:val="28"/>
                <w:szCs w:val="28"/>
                <w:lang w:val="en-IN" w:eastAsia="en-IN"/>
              </w:rPr>
              <w:t>Upload image, get prediction</w:t>
            </w:r>
          </w:p>
        </w:tc>
      </w:tr>
      <w:tr w:rsidR="00AF285A" w:rsidTr="00AF285A">
        <w:trPr>
          <w:jc w:val="center"/>
        </w:trPr>
        <w:tc>
          <w:tcPr>
            <w:tcW w:w="4428" w:type="dxa"/>
            <w:vAlign w:val="center"/>
          </w:tcPr>
          <w:p w:rsidR="00AF285A" w:rsidRPr="00E6633F" w:rsidRDefault="00AF285A" w:rsidP="006A4173">
            <w:pPr>
              <w:rPr>
                <w:rFonts w:ascii="Times New Roman" w:eastAsia="Times New Roman" w:hAnsi="Times New Roman" w:cs="Times New Roman"/>
                <w:sz w:val="28"/>
                <w:szCs w:val="28"/>
                <w:lang w:val="en-IN" w:eastAsia="en-IN"/>
              </w:rPr>
            </w:pPr>
            <w:r w:rsidRPr="00E6633F">
              <w:rPr>
                <w:rFonts w:ascii="Times New Roman" w:eastAsia="Times New Roman" w:hAnsi="Times New Roman" w:cs="Times New Roman"/>
                <w:b/>
                <w:bCs/>
                <w:sz w:val="28"/>
                <w:szCs w:val="28"/>
                <w:lang w:val="en-IN" w:eastAsia="en-IN"/>
              </w:rPr>
              <w:t>Admin</w:t>
            </w:r>
          </w:p>
        </w:tc>
        <w:tc>
          <w:tcPr>
            <w:tcW w:w="4428" w:type="dxa"/>
            <w:vAlign w:val="center"/>
          </w:tcPr>
          <w:p w:rsidR="00AF285A" w:rsidRPr="00E6633F" w:rsidRDefault="00AF285A" w:rsidP="006A4173">
            <w:pPr>
              <w:rPr>
                <w:rFonts w:ascii="Times New Roman" w:eastAsia="Times New Roman" w:hAnsi="Times New Roman" w:cs="Times New Roman"/>
                <w:sz w:val="28"/>
                <w:szCs w:val="28"/>
                <w:lang w:val="en-IN" w:eastAsia="en-IN"/>
              </w:rPr>
            </w:pPr>
            <w:r w:rsidRPr="00E6633F">
              <w:rPr>
                <w:rFonts w:ascii="Times New Roman" w:eastAsia="Times New Roman" w:hAnsi="Times New Roman" w:cs="Times New Roman"/>
                <w:sz w:val="28"/>
                <w:szCs w:val="28"/>
                <w:lang w:val="en-IN" w:eastAsia="en-IN"/>
              </w:rPr>
              <w:t>Upload training data, retrain model, view usage logs</w:t>
            </w:r>
          </w:p>
        </w:tc>
      </w:tr>
    </w:tbl>
    <w:p w:rsidR="00AF285A" w:rsidRDefault="00AF285A" w:rsidP="00B84C54">
      <w:pPr>
        <w:pStyle w:val="NormalWeb"/>
        <w:rPr>
          <w:sz w:val="28"/>
          <w:szCs w:val="28"/>
        </w:rPr>
      </w:pPr>
    </w:p>
    <w:p w:rsidR="00E6633F" w:rsidRPr="00E6633F" w:rsidRDefault="00E6633F" w:rsidP="00E6633F">
      <w:pPr>
        <w:pStyle w:val="NormalWeb"/>
        <w:rPr>
          <w:sz w:val="28"/>
          <w:szCs w:val="28"/>
        </w:rPr>
      </w:pPr>
      <w:r w:rsidRPr="00E6633F">
        <w:rPr>
          <w:sz w:val="28"/>
          <w:szCs w:val="28"/>
        </w:rPr>
        <w:t>Route-level protection is done using:</w:t>
      </w:r>
    </w:p>
    <w:p w:rsidR="00E6633F" w:rsidRPr="00E6633F" w:rsidRDefault="00E6633F" w:rsidP="002B4C31">
      <w:pPr>
        <w:pStyle w:val="NormalWeb"/>
        <w:numPr>
          <w:ilvl w:val="0"/>
          <w:numId w:val="26"/>
        </w:numPr>
        <w:rPr>
          <w:sz w:val="28"/>
          <w:szCs w:val="28"/>
        </w:rPr>
      </w:pPr>
      <w:r w:rsidRPr="00E6633F">
        <w:rPr>
          <w:rStyle w:val="HTMLCode"/>
          <w:rFonts w:ascii="Times New Roman" w:hAnsi="Times New Roman" w:cs="Times New Roman"/>
          <w:sz w:val="28"/>
          <w:szCs w:val="28"/>
        </w:rPr>
        <w:t>@</w:t>
      </w:r>
      <w:proofErr w:type="spellStart"/>
      <w:r w:rsidRPr="00E6633F">
        <w:rPr>
          <w:rStyle w:val="HTMLCode"/>
          <w:rFonts w:ascii="Times New Roman" w:hAnsi="Times New Roman" w:cs="Times New Roman"/>
          <w:sz w:val="28"/>
          <w:szCs w:val="28"/>
        </w:rPr>
        <w:t>login_required</w:t>
      </w:r>
      <w:proofErr w:type="spellEnd"/>
      <w:r w:rsidRPr="00E6633F">
        <w:rPr>
          <w:sz w:val="28"/>
          <w:szCs w:val="28"/>
        </w:rPr>
        <w:t xml:space="preserve"> decorators (Flask)</w:t>
      </w:r>
    </w:p>
    <w:p w:rsidR="00E6633F" w:rsidRDefault="00E6633F" w:rsidP="002B4C31">
      <w:pPr>
        <w:pStyle w:val="NormalWeb"/>
        <w:numPr>
          <w:ilvl w:val="0"/>
          <w:numId w:val="26"/>
        </w:numPr>
        <w:rPr>
          <w:sz w:val="28"/>
          <w:szCs w:val="28"/>
        </w:rPr>
      </w:pPr>
      <w:r w:rsidRPr="00E6633F">
        <w:rPr>
          <w:sz w:val="28"/>
          <w:szCs w:val="28"/>
        </w:rPr>
        <w:t>Middleware/token verification (JWT)</w:t>
      </w:r>
    </w:p>
    <w:tbl>
      <w:tblPr>
        <w:tblStyle w:val="TableGrid"/>
        <w:tblW w:w="9412" w:type="dxa"/>
        <w:jc w:val="center"/>
        <w:tblInd w:w="720" w:type="dxa"/>
        <w:tblLook w:val="04A0" w:firstRow="1" w:lastRow="0" w:firstColumn="1" w:lastColumn="0" w:noHBand="0" w:noVBand="1"/>
      </w:tblPr>
      <w:tblGrid>
        <w:gridCol w:w="1946"/>
        <w:gridCol w:w="3260"/>
        <w:gridCol w:w="4206"/>
      </w:tblGrid>
      <w:tr w:rsidR="00AF285A" w:rsidTr="00AF285A">
        <w:trPr>
          <w:trHeight w:val="408"/>
          <w:jc w:val="center"/>
        </w:trPr>
        <w:tc>
          <w:tcPr>
            <w:tcW w:w="1946" w:type="dxa"/>
            <w:vAlign w:val="center"/>
          </w:tcPr>
          <w:p w:rsidR="00AF285A" w:rsidRPr="00E6633F" w:rsidRDefault="00AF285A" w:rsidP="006A4173">
            <w:pPr>
              <w:jc w:val="center"/>
              <w:rPr>
                <w:rFonts w:ascii="Times New Roman" w:eastAsia="Times New Roman" w:hAnsi="Times New Roman" w:cs="Times New Roman"/>
                <w:b/>
                <w:bCs/>
                <w:sz w:val="24"/>
                <w:szCs w:val="24"/>
                <w:lang w:val="en-IN" w:eastAsia="en-IN"/>
              </w:rPr>
            </w:pPr>
            <w:r w:rsidRPr="00E6633F">
              <w:rPr>
                <w:rFonts w:ascii="Times New Roman" w:eastAsia="Times New Roman" w:hAnsi="Times New Roman" w:cs="Times New Roman"/>
                <w:b/>
                <w:bCs/>
                <w:sz w:val="24"/>
                <w:szCs w:val="24"/>
                <w:lang w:val="en-IN" w:eastAsia="en-IN"/>
              </w:rPr>
              <w:t>Method</w:t>
            </w:r>
          </w:p>
        </w:tc>
        <w:tc>
          <w:tcPr>
            <w:tcW w:w="3260" w:type="dxa"/>
            <w:vAlign w:val="center"/>
          </w:tcPr>
          <w:p w:rsidR="00AF285A" w:rsidRPr="00E6633F" w:rsidRDefault="00AF285A" w:rsidP="006A4173">
            <w:pPr>
              <w:jc w:val="center"/>
              <w:rPr>
                <w:rFonts w:ascii="Times New Roman" w:eastAsia="Times New Roman" w:hAnsi="Times New Roman" w:cs="Times New Roman"/>
                <w:b/>
                <w:bCs/>
                <w:sz w:val="24"/>
                <w:szCs w:val="24"/>
                <w:lang w:val="en-IN" w:eastAsia="en-IN"/>
              </w:rPr>
            </w:pPr>
            <w:r w:rsidRPr="00E6633F">
              <w:rPr>
                <w:rFonts w:ascii="Times New Roman" w:eastAsia="Times New Roman" w:hAnsi="Times New Roman" w:cs="Times New Roman"/>
                <w:b/>
                <w:bCs/>
                <w:sz w:val="24"/>
                <w:szCs w:val="24"/>
                <w:lang w:val="en-IN" w:eastAsia="en-IN"/>
              </w:rPr>
              <w:t>Used When?</w:t>
            </w:r>
          </w:p>
        </w:tc>
        <w:tc>
          <w:tcPr>
            <w:tcW w:w="4206" w:type="dxa"/>
            <w:vAlign w:val="center"/>
          </w:tcPr>
          <w:p w:rsidR="00AF285A" w:rsidRPr="00E6633F" w:rsidRDefault="00AF285A" w:rsidP="006A4173">
            <w:pPr>
              <w:jc w:val="center"/>
              <w:rPr>
                <w:rFonts w:ascii="Times New Roman" w:eastAsia="Times New Roman" w:hAnsi="Times New Roman" w:cs="Times New Roman"/>
                <w:b/>
                <w:bCs/>
                <w:sz w:val="24"/>
                <w:szCs w:val="24"/>
                <w:lang w:val="en-IN" w:eastAsia="en-IN"/>
              </w:rPr>
            </w:pPr>
            <w:r w:rsidRPr="00E6633F">
              <w:rPr>
                <w:rFonts w:ascii="Times New Roman" w:eastAsia="Times New Roman" w:hAnsi="Times New Roman" w:cs="Times New Roman"/>
                <w:b/>
                <w:bCs/>
                <w:sz w:val="24"/>
                <w:szCs w:val="24"/>
                <w:lang w:val="en-IN" w:eastAsia="en-IN"/>
              </w:rPr>
              <w:t>Features</w:t>
            </w:r>
          </w:p>
        </w:tc>
      </w:tr>
      <w:tr w:rsidR="00AF285A" w:rsidTr="00AF285A">
        <w:trPr>
          <w:trHeight w:val="408"/>
          <w:jc w:val="center"/>
        </w:trPr>
        <w:tc>
          <w:tcPr>
            <w:tcW w:w="1946" w:type="dxa"/>
            <w:vAlign w:val="center"/>
          </w:tcPr>
          <w:p w:rsidR="00AF285A" w:rsidRPr="00E6633F" w:rsidRDefault="00AF285A" w:rsidP="006A4173">
            <w:pPr>
              <w:rPr>
                <w:rFonts w:ascii="Times New Roman" w:eastAsia="Times New Roman" w:hAnsi="Times New Roman" w:cs="Times New Roman"/>
                <w:sz w:val="24"/>
                <w:szCs w:val="24"/>
                <w:lang w:val="en-IN" w:eastAsia="en-IN"/>
              </w:rPr>
            </w:pPr>
            <w:r w:rsidRPr="00E6633F">
              <w:rPr>
                <w:rFonts w:ascii="Times New Roman" w:eastAsia="Times New Roman" w:hAnsi="Times New Roman" w:cs="Times New Roman"/>
                <w:b/>
                <w:bCs/>
                <w:sz w:val="24"/>
                <w:szCs w:val="24"/>
                <w:lang w:val="en-IN" w:eastAsia="en-IN"/>
              </w:rPr>
              <w:t>Session</w:t>
            </w:r>
          </w:p>
        </w:tc>
        <w:tc>
          <w:tcPr>
            <w:tcW w:w="3260" w:type="dxa"/>
            <w:vAlign w:val="center"/>
          </w:tcPr>
          <w:p w:rsidR="00AF285A" w:rsidRPr="00E6633F" w:rsidRDefault="00AF285A" w:rsidP="006A4173">
            <w:pPr>
              <w:rPr>
                <w:rFonts w:ascii="Times New Roman" w:eastAsia="Times New Roman" w:hAnsi="Times New Roman" w:cs="Times New Roman"/>
                <w:sz w:val="24"/>
                <w:szCs w:val="24"/>
                <w:lang w:val="en-IN" w:eastAsia="en-IN"/>
              </w:rPr>
            </w:pPr>
            <w:r w:rsidRPr="00E6633F">
              <w:rPr>
                <w:rFonts w:ascii="Times New Roman" w:eastAsia="Times New Roman" w:hAnsi="Times New Roman" w:cs="Times New Roman"/>
                <w:sz w:val="24"/>
                <w:szCs w:val="24"/>
                <w:lang w:val="en-IN" w:eastAsia="en-IN"/>
              </w:rPr>
              <w:t>Flask-based UI app</w:t>
            </w:r>
          </w:p>
        </w:tc>
        <w:tc>
          <w:tcPr>
            <w:tcW w:w="4206" w:type="dxa"/>
            <w:vAlign w:val="center"/>
          </w:tcPr>
          <w:p w:rsidR="00AF285A" w:rsidRPr="00E6633F" w:rsidRDefault="00AF285A" w:rsidP="006A4173">
            <w:pPr>
              <w:rPr>
                <w:rFonts w:ascii="Times New Roman" w:eastAsia="Times New Roman" w:hAnsi="Times New Roman" w:cs="Times New Roman"/>
                <w:sz w:val="24"/>
                <w:szCs w:val="24"/>
                <w:lang w:val="en-IN" w:eastAsia="en-IN"/>
              </w:rPr>
            </w:pPr>
            <w:r w:rsidRPr="00E6633F">
              <w:rPr>
                <w:rFonts w:ascii="Times New Roman" w:eastAsia="Times New Roman" w:hAnsi="Times New Roman" w:cs="Times New Roman"/>
                <w:sz w:val="24"/>
                <w:szCs w:val="24"/>
                <w:lang w:val="en-IN" w:eastAsia="en-IN"/>
              </w:rPr>
              <w:t>Stores session in server memory</w:t>
            </w:r>
          </w:p>
        </w:tc>
      </w:tr>
      <w:tr w:rsidR="00AF285A" w:rsidTr="00AF285A">
        <w:trPr>
          <w:trHeight w:val="431"/>
          <w:jc w:val="center"/>
        </w:trPr>
        <w:tc>
          <w:tcPr>
            <w:tcW w:w="1946" w:type="dxa"/>
            <w:vAlign w:val="center"/>
          </w:tcPr>
          <w:p w:rsidR="00AF285A" w:rsidRPr="00E6633F" w:rsidRDefault="00AF285A" w:rsidP="006A4173">
            <w:pPr>
              <w:rPr>
                <w:rFonts w:ascii="Times New Roman" w:eastAsia="Times New Roman" w:hAnsi="Times New Roman" w:cs="Times New Roman"/>
                <w:sz w:val="24"/>
                <w:szCs w:val="24"/>
                <w:lang w:val="en-IN" w:eastAsia="en-IN"/>
              </w:rPr>
            </w:pPr>
            <w:r w:rsidRPr="00E6633F">
              <w:rPr>
                <w:rFonts w:ascii="Times New Roman" w:eastAsia="Times New Roman" w:hAnsi="Times New Roman" w:cs="Times New Roman"/>
                <w:b/>
                <w:bCs/>
                <w:sz w:val="24"/>
                <w:szCs w:val="24"/>
                <w:lang w:val="en-IN" w:eastAsia="en-IN"/>
              </w:rPr>
              <w:t>JWT Tokens</w:t>
            </w:r>
          </w:p>
        </w:tc>
        <w:tc>
          <w:tcPr>
            <w:tcW w:w="3260" w:type="dxa"/>
            <w:vAlign w:val="center"/>
          </w:tcPr>
          <w:p w:rsidR="00AF285A" w:rsidRPr="00E6633F" w:rsidRDefault="00AF285A" w:rsidP="006A4173">
            <w:pPr>
              <w:rPr>
                <w:rFonts w:ascii="Times New Roman" w:eastAsia="Times New Roman" w:hAnsi="Times New Roman" w:cs="Times New Roman"/>
                <w:sz w:val="24"/>
                <w:szCs w:val="24"/>
                <w:lang w:val="en-IN" w:eastAsia="en-IN"/>
              </w:rPr>
            </w:pPr>
            <w:r w:rsidRPr="00E6633F">
              <w:rPr>
                <w:rFonts w:ascii="Times New Roman" w:eastAsia="Times New Roman" w:hAnsi="Times New Roman" w:cs="Times New Roman"/>
                <w:sz w:val="24"/>
                <w:szCs w:val="24"/>
                <w:lang w:val="en-IN" w:eastAsia="en-IN"/>
              </w:rPr>
              <w:t>API-based or mobile clients</w:t>
            </w:r>
          </w:p>
        </w:tc>
        <w:tc>
          <w:tcPr>
            <w:tcW w:w="4206" w:type="dxa"/>
            <w:vAlign w:val="center"/>
          </w:tcPr>
          <w:p w:rsidR="00AF285A" w:rsidRPr="00E6633F" w:rsidRDefault="00AF285A" w:rsidP="006A4173">
            <w:pPr>
              <w:rPr>
                <w:rFonts w:ascii="Times New Roman" w:eastAsia="Times New Roman" w:hAnsi="Times New Roman" w:cs="Times New Roman"/>
                <w:sz w:val="24"/>
                <w:szCs w:val="24"/>
                <w:lang w:val="en-IN" w:eastAsia="en-IN"/>
              </w:rPr>
            </w:pPr>
            <w:r w:rsidRPr="00E6633F">
              <w:rPr>
                <w:rFonts w:ascii="Times New Roman" w:eastAsia="Times New Roman" w:hAnsi="Times New Roman" w:cs="Times New Roman"/>
                <w:sz w:val="24"/>
                <w:szCs w:val="24"/>
                <w:lang w:val="en-IN" w:eastAsia="en-IN"/>
              </w:rPr>
              <w:t>Stateless, stored in frontend (secure)</w:t>
            </w:r>
          </w:p>
        </w:tc>
      </w:tr>
    </w:tbl>
    <w:p w:rsidR="00E6633F" w:rsidRPr="00AF285A" w:rsidRDefault="00E6633F" w:rsidP="00AF285A">
      <w:pPr>
        <w:pStyle w:val="NormalWeb"/>
        <w:rPr>
          <w:rStyle w:val="Strong"/>
          <w:b w:val="0"/>
          <w:bCs w:val="0"/>
          <w:sz w:val="28"/>
          <w:szCs w:val="28"/>
        </w:rPr>
      </w:pPr>
    </w:p>
    <w:p w:rsidR="00E6633F" w:rsidRPr="00E6633F" w:rsidRDefault="00E6633F" w:rsidP="00E6633F">
      <w:pPr>
        <w:pStyle w:val="Heading3"/>
        <w:rPr>
          <w:rFonts w:ascii="Times New Roman" w:hAnsi="Times New Roman" w:cs="Times New Roman"/>
          <w:sz w:val="28"/>
          <w:szCs w:val="28"/>
        </w:rPr>
      </w:pPr>
      <w:r w:rsidRPr="00E6633F">
        <w:rPr>
          <w:rStyle w:val="Strong"/>
          <w:rFonts w:ascii="Times New Roman" w:hAnsi="Times New Roman" w:cs="Times New Roman"/>
          <w:b/>
          <w:bCs/>
          <w:sz w:val="28"/>
          <w:szCs w:val="28"/>
        </w:rPr>
        <w:t>Security Measures</w:t>
      </w:r>
    </w:p>
    <w:p w:rsidR="00E6633F" w:rsidRPr="00E6633F" w:rsidRDefault="00E6633F" w:rsidP="002B4C31">
      <w:pPr>
        <w:pStyle w:val="NormalWeb"/>
        <w:numPr>
          <w:ilvl w:val="0"/>
          <w:numId w:val="27"/>
        </w:numPr>
        <w:rPr>
          <w:sz w:val="28"/>
          <w:szCs w:val="28"/>
        </w:rPr>
      </w:pPr>
      <w:r w:rsidRPr="00E6633F">
        <w:rPr>
          <w:sz w:val="28"/>
          <w:szCs w:val="28"/>
        </w:rPr>
        <w:t>Passwords are hashed (not stored in plain text)</w:t>
      </w:r>
    </w:p>
    <w:p w:rsidR="00E6633F" w:rsidRPr="00E6633F" w:rsidRDefault="00E6633F" w:rsidP="002B4C31">
      <w:pPr>
        <w:pStyle w:val="NormalWeb"/>
        <w:numPr>
          <w:ilvl w:val="0"/>
          <w:numId w:val="27"/>
        </w:numPr>
        <w:rPr>
          <w:sz w:val="28"/>
          <w:szCs w:val="28"/>
        </w:rPr>
      </w:pPr>
      <w:r w:rsidRPr="00E6633F">
        <w:rPr>
          <w:sz w:val="28"/>
          <w:szCs w:val="28"/>
        </w:rPr>
        <w:t>HTTPS enforced for production deployment</w:t>
      </w:r>
    </w:p>
    <w:p w:rsidR="00E6633F" w:rsidRPr="00E6633F" w:rsidRDefault="00E6633F" w:rsidP="002B4C31">
      <w:pPr>
        <w:pStyle w:val="NormalWeb"/>
        <w:numPr>
          <w:ilvl w:val="0"/>
          <w:numId w:val="27"/>
        </w:numPr>
        <w:rPr>
          <w:sz w:val="28"/>
          <w:szCs w:val="28"/>
        </w:rPr>
      </w:pPr>
      <w:r w:rsidRPr="00E6633F">
        <w:rPr>
          <w:sz w:val="28"/>
          <w:szCs w:val="28"/>
        </w:rPr>
        <w:t>Tokens have expiry (e.g., 1 hour)</w:t>
      </w:r>
    </w:p>
    <w:p w:rsidR="00E6633F" w:rsidRPr="00E6633F" w:rsidRDefault="00E6633F" w:rsidP="002B4C31">
      <w:pPr>
        <w:pStyle w:val="NormalWeb"/>
        <w:numPr>
          <w:ilvl w:val="0"/>
          <w:numId w:val="27"/>
        </w:numPr>
        <w:rPr>
          <w:sz w:val="28"/>
          <w:szCs w:val="28"/>
        </w:rPr>
      </w:pPr>
      <w:r w:rsidRPr="00E6633F">
        <w:rPr>
          <w:sz w:val="28"/>
          <w:szCs w:val="28"/>
        </w:rPr>
        <w:t>CSRF protection (Flask-WTF if using forms)</w:t>
      </w:r>
    </w:p>
    <w:p w:rsidR="00E6633F" w:rsidRPr="00E6633F" w:rsidRDefault="00E6633F" w:rsidP="002B4C31">
      <w:pPr>
        <w:pStyle w:val="NormalWeb"/>
        <w:numPr>
          <w:ilvl w:val="0"/>
          <w:numId w:val="27"/>
        </w:numPr>
        <w:rPr>
          <w:sz w:val="28"/>
          <w:szCs w:val="28"/>
        </w:rPr>
      </w:pPr>
      <w:r w:rsidRPr="00E6633F">
        <w:rPr>
          <w:sz w:val="28"/>
          <w:szCs w:val="28"/>
        </w:rPr>
        <w:t>Admin APIs are protected with role checks</w:t>
      </w:r>
    </w:p>
    <w:p w:rsidR="00E6633F" w:rsidRPr="00B84C54" w:rsidRDefault="00E6633F" w:rsidP="00B84C54">
      <w:pPr>
        <w:pStyle w:val="NormalWeb"/>
        <w:rPr>
          <w:sz w:val="28"/>
          <w:szCs w:val="28"/>
        </w:rPr>
      </w:pPr>
    </w:p>
    <w:p w:rsidR="00AF285A" w:rsidRDefault="00AF285A" w:rsidP="00E6633F">
      <w:pPr>
        <w:pStyle w:val="Heading1"/>
        <w:rPr>
          <w:rFonts w:ascii="Times New Roman" w:hAnsi="Times New Roman" w:cs="Times New Roman"/>
        </w:rPr>
      </w:pPr>
    </w:p>
    <w:p w:rsidR="007D3B71" w:rsidRDefault="00AF285A" w:rsidP="00E6633F">
      <w:pPr>
        <w:pStyle w:val="Heading1"/>
        <w:rPr>
          <w:rFonts w:ascii="Times New Roman" w:hAnsi="Times New Roman" w:cs="Times New Roman"/>
        </w:rPr>
      </w:pPr>
      <w:r>
        <w:rPr>
          <w:rFonts w:ascii="Times New Roman" w:hAnsi="Times New Roman" w:cs="Times New Roman"/>
        </w:rPr>
        <w:t>8.</w:t>
      </w:r>
      <w:r w:rsidRPr="00AC3C84">
        <w:rPr>
          <w:rFonts w:ascii="Times New Roman" w:hAnsi="Times New Roman" w:cs="Times New Roman"/>
        </w:rPr>
        <w:t xml:space="preserve"> User</w:t>
      </w:r>
      <w:r w:rsidR="00080D65" w:rsidRPr="00AC3C84">
        <w:rPr>
          <w:rFonts w:ascii="Times New Roman" w:hAnsi="Times New Roman" w:cs="Times New Roman"/>
        </w:rPr>
        <w:t xml:space="preserve"> Interface</w:t>
      </w:r>
    </w:p>
    <w:p w:rsidR="00E6633F" w:rsidRPr="00E6633F" w:rsidRDefault="00E6633F" w:rsidP="00E6633F">
      <w:pPr>
        <w:pStyle w:val="NormalWeb"/>
        <w:jc w:val="both"/>
        <w:rPr>
          <w:sz w:val="28"/>
          <w:szCs w:val="28"/>
        </w:rPr>
      </w:pPr>
      <w:r w:rsidRPr="00E6633F">
        <w:rPr>
          <w:sz w:val="28"/>
          <w:szCs w:val="28"/>
        </w:rPr>
        <w:t>The user interface of Grain</w:t>
      </w:r>
      <w:r>
        <w:rPr>
          <w:sz w:val="28"/>
          <w:szCs w:val="28"/>
        </w:rPr>
        <w:t xml:space="preserve"> </w:t>
      </w:r>
      <w:r w:rsidRPr="00E6633F">
        <w:rPr>
          <w:sz w:val="28"/>
          <w:szCs w:val="28"/>
        </w:rPr>
        <w:t>Palette is designed to offer a smooth, user-friendly experience for both general users and administrators. Built with [</w:t>
      </w:r>
      <w:r w:rsidR="00B91A1A" w:rsidRPr="00E6633F">
        <w:rPr>
          <w:rStyle w:val="Emphasis"/>
          <w:sz w:val="28"/>
          <w:szCs w:val="28"/>
        </w:rPr>
        <w:t>Streamlet</w:t>
      </w:r>
      <w:r w:rsidRPr="00E6633F">
        <w:rPr>
          <w:rStyle w:val="Emphasis"/>
          <w:sz w:val="28"/>
          <w:szCs w:val="28"/>
        </w:rPr>
        <w:t>/Flask/React</w:t>
      </w:r>
      <w:r w:rsidRPr="00E6633F">
        <w:rPr>
          <w:sz w:val="28"/>
          <w:szCs w:val="28"/>
        </w:rPr>
        <w:t xml:space="preserve"> – depending on your stack], the UI focuses on simplicity, clarity, and functionality.</w:t>
      </w:r>
    </w:p>
    <w:p w:rsidR="00AF285A" w:rsidRDefault="00AF285A" w:rsidP="00AF285A">
      <w:pPr>
        <w:pStyle w:val="ListParagraph"/>
        <w:jc w:val="center"/>
        <w:rPr>
          <w:noProof/>
          <w:lang w:val="en-IN" w:eastAsia="en-IN"/>
        </w:rPr>
      </w:pPr>
    </w:p>
    <w:p w:rsidR="00E6633F" w:rsidRPr="00E6633F" w:rsidRDefault="00474C3A" w:rsidP="00AF285A">
      <w:pPr>
        <w:pStyle w:val="ListParagraph"/>
        <w:jc w:val="center"/>
      </w:pPr>
      <w:r>
        <w:rPr>
          <w:noProof/>
          <w:lang w:val="en-IN" w:eastAsia="en-IN"/>
        </w:rPr>
        <w:drawing>
          <wp:inline distT="0" distB="0" distL="0" distR="0">
            <wp:extent cx="5143500" cy="271462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s.jfif"/>
                    <pic:cNvPicPr/>
                  </pic:nvPicPr>
                  <pic:blipFill>
                    <a:blip r:embed="rId14">
                      <a:extLst>
                        <a:ext uri="{28A0092B-C50C-407E-A947-70E740481C1C}">
                          <a14:useLocalDpi xmlns:a14="http://schemas.microsoft.com/office/drawing/2010/main" val="0"/>
                        </a:ext>
                      </a:extLst>
                    </a:blip>
                    <a:stretch>
                      <a:fillRect/>
                    </a:stretch>
                  </pic:blipFill>
                  <pic:spPr>
                    <a:xfrm>
                      <a:off x="0" y="0"/>
                      <a:ext cx="5147556" cy="27167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n-IN" w:eastAsia="en-IN"/>
        </w:rPr>
        <w:drawing>
          <wp:inline distT="0" distB="0" distL="0" distR="0">
            <wp:extent cx="5200650" cy="2771775"/>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6-27 at 3.20.52 PM (1).jpeg"/>
                    <pic:cNvPicPr/>
                  </pic:nvPicPr>
                  <pic:blipFill>
                    <a:blip r:embed="rId15">
                      <a:extLst>
                        <a:ext uri="{28A0092B-C50C-407E-A947-70E740481C1C}">
                          <a14:useLocalDpi xmlns:a14="http://schemas.microsoft.com/office/drawing/2010/main" val="0"/>
                        </a:ext>
                      </a:extLst>
                    </a:blip>
                    <a:stretch>
                      <a:fillRect/>
                    </a:stretch>
                  </pic:blipFill>
                  <pic:spPr>
                    <a:xfrm>
                      <a:off x="0" y="0"/>
                      <a:ext cx="5204808" cy="27739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n-IN" w:eastAsia="en-IN"/>
        </w:rPr>
        <w:lastRenderedPageBreak/>
        <mc:AlternateContent>
          <mc:Choice Requires="wps">
            <w:drawing>
              <wp:inline distT="0" distB="0" distL="0" distR="0" wp14:anchorId="6300F25F" wp14:editId="365F176E">
                <wp:extent cx="304800" cy="304800"/>
                <wp:effectExtent l="0" t="0" r="0" b="0"/>
                <wp:docPr id="2" name="Rectangle 2" descr="blob:https://web.whatsapp.com/1733b4ff-5293-46fc-9ab5-066ba0244bb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H="1">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blob:https://web.whatsapp.com/1733b4ff-5293-46fc-9ab5-066ba0244bb5" style="width:24pt;height:24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" filled="f" stroked="f">
                <o:lock v:ext="edit" aspectratio="t"/>
                <w10:anchorlock/>
              </v:rect>
            </w:pict>
          </mc:Fallback>
        </mc:AlternateContent>
      </w:r>
      <w:r>
        <w:rPr>
          <w:noProof/>
          <w:lang w:val="en-IN" w:eastAsia="en-IN"/>
        </w:rPr>
        <mc:AlternateContent>
          <mc:Choice Requires="wps">
            <w:drawing>
              <wp:inline distT="0" distB="0" distL="0" distR="0">
                <wp:extent cx="304800" cy="304800"/>
                <wp:effectExtent l="0" t="0" r="0" b="0"/>
                <wp:docPr id="1" name="Rectangle 1" descr="blob:https://web.whatsapp.com/1733b4ff-5293-46fc-9ab5-066ba0244bb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blob:https://web.whatsapp.com/1733b4ff-5293-46fc-9ab5-066ba0244bb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wjEReYCAAAC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lang w:val="en-IN" w:eastAsia="en-IN"/>
        </w:rPr>
        <w:drawing>
          <wp:inline distT="0" distB="0" distL="0" distR="0">
            <wp:extent cx="5232400" cy="2943225"/>
            <wp:effectExtent l="76200" t="76200" r="13970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jfif"/>
                    <pic:cNvPicPr/>
                  </pic:nvPicPr>
                  <pic:blipFill>
                    <a:blip r:embed="rId16">
                      <a:extLst>
                        <a:ext uri="{28A0092B-C50C-407E-A947-70E740481C1C}">
                          <a14:useLocalDpi xmlns:a14="http://schemas.microsoft.com/office/drawing/2010/main" val="0"/>
                        </a:ext>
                      </a:extLst>
                    </a:blip>
                    <a:stretch>
                      <a:fillRect/>
                    </a:stretch>
                  </pic:blipFill>
                  <pic:spPr>
                    <a:xfrm>
                      <a:off x="0" y="0"/>
                      <a:ext cx="5232400" cy="294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D255D" w:rsidRDefault="00474C3A" w:rsidP="00AF285A">
      <w:pPr>
        <w:pStyle w:val="Heading1"/>
        <w:jc w:val="right"/>
        <w:rPr>
          <w:rFonts w:ascii="Times New Roman" w:hAnsi="Times New Roman" w:cs="Times New Roman"/>
        </w:rPr>
      </w:pPr>
      <w:r>
        <w:rPr>
          <w:rFonts w:ascii="Times New Roman" w:hAnsi="Times New Roman" w:cs="Times New Roman"/>
          <w:noProof/>
          <w:lang w:val="en-IN" w:eastAsia="en-IN"/>
        </w:rPr>
        <w:drawing>
          <wp:inline distT="0" distB="0" distL="0" distR="0">
            <wp:extent cx="5312833" cy="3352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6-27 at 3.20.51 PM.jpeg"/>
                    <pic:cNvPicPr/>
                  </pic:nvPicPr>
                  <pic:blipFill>
                    <a:blip r:embed="rId17">
                      <a:extLst>
                        <a:ext uri="{28A0092B-C50C-407E-A947-70E740481C1C}">
                          <a14:useLocalDpi xmlns:a14="http://schemas.microsoft.com/office/drawing/2010/main" val="0"/>
                        </a:ext>
                      </a:extLst>
                    </a:blip>
                    <a:stretch>
                      <a:fillRect/>
                    </a:stretch>
                  </pic:blipFill>
                  <pic:spPr>
                    <a:xfrm>
                      <a:off x="0" y="0"/>
                      <a:ext cx="5314720" cy="3353991"/>
                    </a:xfrm>
                    <a:prstGeom prst="rect">
                      <a:avLst/>
                    </a:prstGeom>
                  </pic:spPr>
                </pic:pic>
              </a:graphicData>
            </a:graphic>
          </wp:inline>
        </w:drawing>
      </w:r>
    </w:p>
    <w:p w:rsidR="00DD255D" w:rsidRDefault="00DD255D" w:rsidP="00DD255D">
      <w:pPr>
        <w:rPr>
          <w:rFonts w:eastAsiaTheme="majorEastAsia"/>
          <w:color w:val="365F91" w:themeColor="accent1" w:themeShade="BF"/>
          <w:sz w:val="28"/>
          <w:szCs w:val="28"/>
        </w:rPr>
      </w:pPr>
      <w:r>
        <w:br w:type="page"/>
      </w:r>
    </w:p>
    <w:p w:rsidR="007D3B71" w:rsidRDefault="00CB5E82">
      <w:pPr>
        <w:pStyle w:val="Heading1"/>
        <w:rPr>
          <w:rFonts w:ascii="Times New Roman" w:hAnsi="Times New Roman" w:cs="Times New Roman"/>
        </w:rPr>
      </w:pPr>
      <w:r>
        <w:rPr>
          <w:rFonts w:ascii="Times New Roman" w:hAnsi="Times New Roman" w:cs="Times New Roman"/>
        </w:rPr>
        <w:lastRenderedPageBreak/>
        <w:t>9</w:t>
      </w:r>
      <w:r w:rsidR="00080D65" w:rsidRPr="00AC3C84">
        <w:rPr>
          <w:rFonts w:ascii="Times New Roman" w:hAnsi="Times New Roman" w:cs="Times New Roman"/>
        </w:rPr>
        <w:t>. Testing</w:t>
      </w:r>
    </w:p>
    <w:p w:rsidR="00CB5E82" w:rsidRPr="00CB5E82" w:rsidRDefault="00CB5E82" w:rsidP="00CB5E82">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CB5E82">
        <w:rPr>
          <w:rFonts w:ascii="Times New Roman" w:eastAsia="Times New Roman" w:hAnsi="Times New Roman" w:cs="Times New Roman"/>
          <w:sz w:val="28"/>
          <w:szCs w:val="28"/>
          <w:lang w:val="en-IN" w:eastAsia="en-IN"/>
        </w:rPr>
        <w:t xml:space="preserve">The testing strategy for </w:t>
      </w:r>
      <w:r w:rsidR="00B91A1A" w:rsidRPr="00CB5E82">
        <w:rPr>
          <w:rFonts w:ascii="Times New Roman" w:eastAsia="Times New Roman" w:hAnsi="Times New Roman" w:cs="Times New Roman"/>
          <w:i/>
          <w:iCs/>
          <w:sz w:val="28"/>
          <w:szCs w:val="28"/>
          <w:lang w:val="en-IN" w:eastAsia="en-IN"/>
        </w:rPr>
        <w:t>Grain Palette</w:t>
      </w:r>
      <w:r w:rsidRPr="00CB5E82">
        <w:rPr>
          <w:rFonts w:ascii="Times New Roman" w:eastAsia="Times New Roman" w:hAnsi="Times New Roman" w:cs="Times New Roman"/>
          <w:sz w:val="28"/>
          <w:szCs w:val="28"/>
          <w:lang w:val="en-IN" w:eastAsia="en-IN"/>
        </w:rPr>
        <w:t xml:space="preserve"> was designed to ensure the robustness, accuracy, and generalizability of the rice classification model. We used a combination of </w:t>
      </w:r>
      <w:r w:rsidRPr="00CB5E82">
        <w:rPr>
          <w:rFonts w:ascii="Times New Roman" w:eastAsia="Times New Roman" w:hAnsi="Times New Roman" w:cs="Times New Roman"/>
          <w:b/>
          <w:bCs/>
          <w:sz w:val="28"/>
          <w:szCs w:val="28"/>
          <w:lang w:val="en-IN" w:eastAsia="en-IN"/>
        </w:rPr>
        <w:t>unit testing</w:t>
      </w:r>
      <w:r w:rsidRPr="00CB5E82">
        <w:rPr>
          <w:rFonts w:ascii="Times New Roman" w:eastAsia="Times New Roman" w:hAnsi="Times New Roman" w:cs="Times New Roman"/>
          <w:sz w:val="28"/>
          <w:szCs w:val="28"/>
          <w:lang w:val="en-IN" w:eastAsia="en-IN"/>
        </w:rPr>
        <w:t xml:space="preserve">, </w:t>
      </w:r>
      <w:r w:rsidRPr="00CB5E82">
        <w:rPr>
          <w:rFonts w:ascii="Times New Roman" w:eastAsia="Times New Roman" w:hAnsi="Times New Roman" w:cs="Times New Roman"/>
          <w:b/>
          <w:bCs/>
          <w:sz w:val="28"/>
          <w:szCs w:val="28"/>
          <w:lang w:val="en-IN" w:eastAsia="en-IN"/>
        </w:rPr>
        <w:t>validation testing</w:t>
      </w:r>
      <w:r w:rsidRPr="00CB5E82">
        <w:rPr>
          <w:rFonts w:ascii="Times New Roman" w:eastAsia="Times New Roman" w:hAnsi="Times New Roman" w:cs="Times New Roman"/>
          <w:sz w:val="28"/>
          <w:szCs w:val="28"/>
          <w:lang w:val="en-IN" w:eastAsia="en-IN"/>
        </w:rPr>
        <w:t xml:space="preserve">, and </w:t>
      </w:r>
      <w:r w:rsidRPr="00CB5E82">
        <w:rPr>
          <w:rFonts w:ascii="Times New Roman" w:eastAsia="Times New Roman" w:hAnsi="Times New Roman" w:cs="Times New Roman"/>
          <w:b/>
          <w:bCs/>
          <w:sz w:val="28"/>
          <w:szCs w:val="28"/>
          <w:lang w:val="en-IN" w:eastAsia="en-IN"/>
        </w:rPr>
        <w:t>performance evaluation</w:t>
      </w:r>
      <w:r w:rsidRPr="00CB5E82">
        <w:rPr>
          <w:rFonts w:ascii="Times New Roman" w:eastAsia="Times New Roman" w:hAnsi="Times New Roman" w:cs="Times New Roman"/>
          <w:sz w:val="28"/>
          <w:szCs w:val="28"/>
          <w:lang w:val="en-IN" w:eastAsia="en-IN"/>
        </w:rPr>
        <w:t xml:space="preserve"> techniques to assess both the frontend and backend components of the system, along with the trained deep learning model.</w:t>
      </w:r>
    </w:p>
    <w:p w:rsidR="00CB5E82" w:rsidRPr="00CB5E82" w:rsidRDefault="00CB5E82" w:rsidP="00CB5E82">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CB5E82">
        <w:rPr>
          <w:rFonts w:ascii="Times New Roman" w:eastAsia="Times New Roman" w:hAnsi="Times New Roman" w:cs="Times New Roman"/>
          <w:sz w:val="28"/>
          <w:szCs w:val="28"/>
          <w:lang w:val="en-IN" w:eastAsia="en-IN"/>
        </w:rPr>
        <w:t xml:space="preserve">For the deep learning model, the dataset was split into </w:t>
      </w:r>
      <w:r w:rsidRPr="00CB5E82">
        <w:rPr>
          <w:rFonts w:ascii="Times New Roman" w:eastAsia="Times New Roman" w:hAnsi="Times New Roman" w:cs="Times New Roman"/>
          <w:b/>
          <w:bCs/>
          <w:sz w:val="28"/>
          <w:szCs w:val="28"/>
          <w:lang w:val="en-IN" w:eastAsia="en-IN"/>
        </w:rPr>
        <w:t>training (70%)</w:t>
      </w:r>
      <w:r w:rsidRPr="00CB5E82">
        <w:rPr>
          <w:rFonts w:ascii="Times New Roman" w:eastAsia="Times New Roman" w:hAnsi="Times New Roman" w:cs="Times New Roman"/>
          <w:sz w:val="28"/>
          <w:szCs w:val="28"/>
          <w:lang w:val="en-IN" w:eastAsia="en-IN"/>
        </w:rPr>
        <w:t xml:space="preserve">, </w:t>
      </w:r>
      <w:r w:rsidRPr="00CB5E82">
        <w:rPr>
          <w:rFonts w:ascii="Times New Roman" w:eastAsia="Times New Roman" w:hAnsi="Times New Roman" w:cs="Times New Roman"/>
          <w:b/>
          <w:bCs/>
          <w:sz w:val="28"/>
          <w:szCs w:val="28"/>
          <w:lang w:val="en-IN" w:eastAsia="en-IN"/>
        </w:rPr>
        <w:t>validation (15%)</w:t>
      </w:r>
      <w:r w:rsidRPr="00CB5E82">
        <w:rPr>
          <w:rFonts w:ascii="Times New Roman" w:eastAsia="Times New Roman" w:hAnsi="Times New Roman" w:cs="Times New Roman"/>
          <w:sz w:val="28"/>
          <w:szCs w:val="28"/>
          <w:lang w:val="en-IN" w:eastAsia="en-IN"/>
        </w:rPr>
        <w:t xml:space="preserve">, and </w:t>
      </w:r>
      <w:r w:rsidRPr="00CB5E82">
        <w:rPr>
          <w:rFonts w:ascii="Times New Roman" w:eastAsia="Times New Roman" w:hAnsi="Times New Roman" w:cs="Times New Roman"/>
          <w:b/>
          <w:bCs/>
          <w:sz w:val="28"/>
          <w:szCs w:val="28"/>
          <w:lang w:val="en-IN" w:eastAsia="en-IN"/>
        </w:rPr>
        <w:t>testing (15%)</w:t>
      </w:r>
      <w:r w:rsidRPr="00CB5E82">
        <w:rPr>
          <w:rFonts w:ascii="Times New Roman" w:eastAsia="Times New Roman" w:hAnsi="Times New Roman" w:cs="Times New Roman"/>
          <w:sz w:val="28"/>
          <w:szCs w:val="28"/>
          <w:lang w:val="en-IN" w:eastAsia="en-IN"/>
        </w:rPr>
        <w:t xml:space="preserve"> sets. During model training, validation data was used to monitor </w:t>
      </w:r>
      <w:r w:rsidR="00B91A1A" w:rsidRPr="00CB5E82">
        <w:rPr>
          <w:rFonts w:ascii="Times New Roman" w:eastAsia="Times New Roman" w:hAnsi="Times New Roman" w:cs="Times New Roman"/>
          <w:sz w:val="28"/>
          <w:szCs w:val="28"/>
          <w:lang w:val="en-IN" w:eastAsia="en-IN"/>
        </w:rPr>
        <w:t>over fitting</w:t>
      </w:r>
      <w:r w:rsidRPr="00CB5E82">
        <w:rPr>
          <w:rFonts w:ascii="Times New Roman" w:eastAsia="Times New Roman" w:hAnsi="Times New Roman" w:cs="Times New Roman"/>
          <w:sz w:val="28"/>
          <w:szCs w:val="28"/>
          <w:lang w:val="en-IN" w:eastAsia="en-IN"/>
        </w:rPr>
        <w:t xml:space="preserve">, while the test dataset—completely unseen during training—was used to evaluate the final model performance. Metrics like </w:t>
      </w:r>
      <w:r w:rsidRPr="00CB5E82">
        <w:rPr>
          <w:rFonts w:ascii="Times New Roman" w:eastAsia="Times New Roman" w:hAnsi="Times New Roman" w:cs="Times New Roman"/>
          <w:b/>
          <w:bCs/>
          <w:sz w:val="28"/>
          <w:szCs w:val="28"/>
          <w:lang w:val="en-IN" w:eastAsia="en-IN"/>
        </w:rPr>
        <w:t>accuracy</w:t>
      </w:r>
      <w:r w:rsidRPr="00CB5E82">
        <w:rPr>
          <w:rFonts w:ascii="Times New Roman" w:eastAsia="Times New Roman" w:hAnsi="Times New Roman" w:cs="Times New Roman"/>
          <w:sz w:val="28"/>
          <w:szCs w:val="28"/>
          <w:lang w:val="en-IN" w:eastAsia="en-IN"/>
        </w:rPr>
        <w:t xml:space="preserve">, </w:t>
      </w:r>
      <w:r w:rsidRPr="00CB5E82">
        <w:rPr>
          <w:rFonts w:ascii="Times New Roman" w:eastAsia="Times New Roman" w:hAnsi="Times New Roman" w:cs="Times New Roman"/>
          <w:b/>
          <w:bCs/>
          <w:sz w:val="28"/>
          <w:szCs w:val="28"/>
          <w:lang w:val="en-IN" w:eastAsia="en-IN"/>
        </w:rPr>
        <w:t>precision</w:t>
      </w:r>
      <w:r w:rsidRPr="00CB5E82">
        <w:rPr>
          <w:rFonts w:ascii="Times New Roman" w:eastAsia="Times New Roman" w:hAnsi="Times New Roman" w:cs="Times New Roman"/>
          <w:sz w:val="28"/>
          <w:szCs w:val="28"/>
          <w:lang w:val="en-IN" w:eastAsia="en-IN"/>
        </w:rPr>
        <w:t xml:space="preserve">, </w:t>
      </w:r>
      <w:r w:rsidRPr="00CB5E82">
        <w:rPr>
          <w:rFonts w:ascii="Times New Roman" w:eastAsia="Times New Roman" w:hAnsi="Times New Roman" w:cs="Times New Roman"/>
          <w:b/>
          <w:bCs/>
          <w:sz w:val="28"/>
          <w:szCs w:val="28"/>
          <w:lang w:val="en-IN" w:eastAsia="en-IN"/>
        </w:rPr>
        <w:t>recall</w:t>
      </w:r>
      <w:r w:rsidRPr="00CB5E82">
        <w:rPr>
          <w:rFonts w:ascii="Times New Roman" w:eastAsia="Times New Roman" w:hAnsi="Times New Roman" w:cs="Times New Roman"/>
          <w:sz w:val="28"/>
          <w:szCs w:val="28"/>
          <w:lang w:val="en-IN" w:eastAsia="en-IN"/>
        </w:rPr>
        <w:t xml:space="preserve">, </w:t>
      </w:r>
      <w:r w:rsidRPr="00CB5E82">
        <w:rPr>
          <w:rFonts w:ascii="Times New Roman" w:eastAsia="Times New Roman" w:hAnsi="Times New Roman" w:cs="Times New Roman"/>
          <w:b/>
          <w:bCs/>
          <w:sz w:val="28"/>
          <w:szCs w:val="28"/>
          <w:lang w:val="en-IN" w:eastAsia="en-IN"/>
        </w:rPr>
        <w:t>F1-score</w:t>
      </w:r>
      <w:r w:rsidRPr="00CB5E82">
        <w:rPr>
          <w:rFonts w:ascii="Times New Roman" w:eastAsia="Times New Roman" w:hAnsi="Times New Roman" w:cs="Times New Roman"/>
          <w:sz w:val="28"/>
          <w:szCs w:val="28"/>
          <w:lang w:val="en-IN" w:eastAsia="en-IN"/>
        </w:rPr>
        <w:t xml:space="preserve">, and </w:t>
      </w:r>
      <w:r w:rsidRPr="00CB5E82">
        <w:rPr>
          <w:rFonts w:ascii="Times New Roman" w:eastAsia="Times New Roman" w:hAnsi="Times New Roman" w:cs="Times New Roman"/>
          <w:b/>
          <w:bCs/>
          <w:sz w:val="28"/>
          <w:szCs w:val="28"/>
          <w:lang w:val="en-IN" w:eastAsia="en-IN"/>
        </w:rPr>
        <w:t>confusion matrix</w:t>
      </w:r>
      <w:r w:rsidRPr="00CB5E82">
        <w:rPr>
          <w:rFonts w:ascii="Times New Roman" w:eastAsia="Times New Roman" w:hAnsi="Times New Roman" w:cs="Times New Roman"/>
          <w:sz w:val="28"/>
          <w:szCs w:val="28"/>
          <w:lang w:val="en-IN" w:eastAsia="en-IN"/>
        </w:rPr>
        <w:t xml:space="preserve"> were used to interpret model effectiveness across different rice types.</w:t>
      </w:r>
    </w:p>
    <w:p w:rsidR="00CB5E82" w:rsidRPr="00CB5E82" w:rsidRDefault="00CB5E82" w:rsidP="00CB5E82"/>
    <w:p w:rsidR="00720D82" w:rsidRDefault="00720D82">
      <w:pPr>
        <w:rPr>
          <w:rFonts w:ascii="Times New Roman" w:hAnsi="Times New Roman" w:cs="Times New Roman"/>
          <w:sz w:val="28"/>
          <w:szCs w:val="28"/>
        </w:rPr>
      </w:pPr>
    </w:p>
    <w:p w:rsidR="00720D82" w:rsidRDefault="00720D82">
      <w:pPr>
        <w:rPr>
          <w:rFonts w:ascii="Times New Roman" w:hAnsi="Times New Roman" w:cs="Times New Roman"/>
          <w:sz w:val="28"/>
          <w:szCs w:val="28"/>
        </w:rPr>
      </w:pPr>
      <w:r>
        <w:rPr>
          <w:rFonts w:ascii="Times New Roman" w:hAnsi="Times New Roman" w:cs="Times New Roman"/>
          <w:sz w:val="28"/>
          <w:szCs w:val="28"/>
        </w:rPr>
        <w:t>Tools Used:</w:t>
      </w:r>
      <w:r>
        <w:rPr>
          <w:rFonts w:ascii="Times New Roman" w:hAnsi="Times New Roman" w:cs="Times New Roman"/>
          <w:sz w:val="28"/>
          <w:szCs w:val="28"/>
        </w:rPr>
        <w:br/>
        <w:t xml:space="preserve"> </w:t>
      </w:r>
    </w:p>
    <w:p w:rsidR="00720D82" w:rsidRPr="00720D82" w:rsidRDefault="00080D65" w:rsidP="002B4C31">
      <w:pPr>
        <w:pStyle w:val="ListParagraph"/>
        <w:numPr>
          <w:ilvl w:val="0"/>
          <w:numId w:val="11"/>
        </w:numPr>
        <w:spacing w:after="0" w:line="240" w:lineRule="auto"/>
        <w:ind w:left="714" w:hanging="357"/>
        <w:rPr>
          <w:rFonts w:ascii="Times New Roman" w:hAnsi="Times New Roman" w:cs="Times New Roman"/>
          <w:sz w:val="28"/>
          <w:szCs w:val="28"/>
        </w:rPr>
      </w:pPr>
      <w:r w:rsidRPr="00720D82">
        <w:rPr>
          <w:rFonts w:ascii="Times New Roman" w:hAnsi="Times New Roman" w:cs="Times New Roman"/>
          <w:sz w:val="28"/>
          <w:szCs w:val="28"/>
        </w:rPr>
        <w:t>J</w:t>
      </w:r>
      <w:r w:rsidR="00720D82" w:rsidRPr="00720D82">
        <w:rPr>
          <w:rFonts w:ascii="Times New Roman" w:hAnsi="Times New Roman" w:cs="Times New Roman"/>
          <w:sz w:val="28"/>
          <w:szCs w:val="28"/>
        </w:rPr>
        <w:t>est for frontend unit tests</w:t>
      </w:r>
      <w:r w:rsidR="00720D82" w:rsidRPr="00720D82">
        <w:rPr>
          <w:rFonts w:ascii="Times New Roman" w:hAnsi="Times New Roman" w:cs="Times New Roman"/>
          <w:sz w:val="28"/>
          <w:szCs w:val="28"/>
        </w:rPr>
        <w:br/>
        <w:t xml:space="preserve">  </w:t>
      </w:r>
    </w:p>
    <w:p w:rsidR="00720D82" w:rsidRPr="00720D82" w:rsidRDefault="00080D65" w:rsidP="002B4C31">
      <w:pPr>
        <w:pStyle w:val="ListParagraph"/>
        <w:numPr>
          <w:ilvl w:val="0"/>
          <w:numId w:val="11"/>
        </w:numPr>
        <w:spacing w:after="0" w:line="240" w:lineRule="auto"/>
        <w:ind w:left="714" w:hanging="357"/>
        <w:rPr>
          <w:rFonts w:ascii="Times New Roman" w:hAnsi="Times New Roman" w:cs="Times New Roman"/>
          <w:sz w:val="28"/>
          <w:szCs w:val="28"/>
        </w:rPr>
      </w:pPr>
      <w:r w:rsidRPr="00720D82">
        <w:rPr>
          <w:rFonts w:ascii="Times New Roman" w:hAnsi="Times New Roman" w:cs="Times New Roman"/>
          <w:sz w:val="28"/>
          <w:szCs w:val="28"/>
        </w:rPr>
        <w:t>Mocha</w:t>
      </w:r>
      <w:r w:rsidR="00720D82" w:rsidRPr="00720D82">
        <w:rPr>
          <w:rFonts w:ascii="Times New Roman" w:hAnsi="Times New Roman" w:cs="Times New Roman"/>
          <w:sz w:val="28"/>
          <w:szCs w:val="28"/>
        </w:rPr>
        <w:t xml:space="preserve"> + Chai for backend testing</w:t>
      </w:r>
      <w:r w:rsidR="00720D82" w:rsidRPr="00720D82">
        <w:rPr>
          <w:rFonts w:ascii="Times New Roman" w:hAnsi="Times New Roman" w:cs="Times New Roman"/>
          <w:sz w:val="28"/>
          <w:szCs w:val="28"/>
        </w:rPr>
        <w:br/>
        <w:t xml:space="preserve"> </w:t>
      </w:r>
    </w:p>
    <w:p w:rsidR="00720D82" w:rsidRDefault="00080D65" w:rsidP="002B4C31">
      <w:pPr>
        <w:pStyle w:val="ListParagraph"/>
        <w:numPr>
          <w:ilvl w:val="0"/>
          <w:numId w:val="11"/>
        </w:numPr>
        <w:spacing w:after="0" w:line="240" w:lineRule="auto"/>
        <w:ind w:left="714" w:hanging="357"/>
        <w:rPr>
          <w:rFonts w:ascii="Times New Roman" w:hAnsi="Times New Roman" w:cs="Times New Roman"/>
          <w:sz w:val="28"/>
          <w:szCs w:val="28"/>
        </w:rPr>
      </w:pPr>
      <w:r w:rsidRPr="00720D82">
        <w:rPr>
          <w:rFonts w:ascii="Times New Roman" w:hAnsi="Times New Roman" w:cs="Times New Roman"/>
          <w:sz w:val="28"/>
          <w:szCs w:val="28"/>
        </w:rPr>
        <w:t>P</w:t>
      </w:r>
      <w:r w:rsidR="00720D82">
        <w:rPr>
          <w:rFonts w:ascii="Times New Roman" w:hAnsi="Times New Roman" w:cs="Times New Roman"/>
          <w:sz w:val="28"/>
          <w:szCs w:val="28"/>
        </w:rPr>
        <w:t>ostman for manual API testing</w:t>
      </w:r>
      <w:r w:rsidR="00720D82">
        <w:rPr>
          <w:rFonts w:ascii="Times New Roman" w:hAnsi="Times New Roman" w:cs="Times New Roman"/>
          <w:sz w:val="28"/>
          <w:szCs w:val="28"/>
        </w:rPr>
        <w:br/>
      </w:r>
    </w:p>
    <w:p w:rsidR="00720D82" w:rsidRPr="00720D82" w:rsidRDefault="00720D82" w:rsidP="00720D82">
      <w:pPr>
        <w:spacing w:after="0" w:line="240" w:lineRule="auto"/>
        <w:rPr>
          <w:rFonts w:ascii="Times New Roman" w:hAnsi="Times New Roman" w:cs="Times New Roman"/>
          <w:sz w:val="28"/>
          <w:szCs w:val="28"/>
        </w:rPr>
      </w:pPr>
      <w:r w:rsidRPr="00720D82">
        <w:rPr>
          <w:rFonts w:ascii="Times New Roman" w:hAnsi="Times New Roman" w:cs="Times New Roman"/>
          <w:sz w:val="28"/>
          <w:szCs w:val="28"/>
        </w:rPr>
        <w:t>Strategy:</w:t>
      </w:r>
      <w:r w:rsidRPr="00720D82">
        <w:rPr>
          <w:rFonts w:ascii="Times New Roman" w:hAnsi="Times New Roman" w:cs="Times New Roman"/>
          <w:sz w:val="28"/>
          <w:szCs w:val="28"/>
        </w:rPr>
        <w:br/>
        <w:t xml:space="preserve">  </w:t>
      </w:r>
    </w:p>
    <w:p w:rsidR="00720D82" w:rsidRDefault="00080D65" w:rsidP="002B4C31">
      <w:pPr>
        <w:pStyle w:val="ListParagraph"/>
        <w:numPr>
          <w:ilvl w:val="0"/>
          <w:numId w:val="11"/>
        </w:numPr>
        <w:spacing w:after="0" w:line="240" w:lineRule="auto"/>
        <w:ind w:left="714" w:hanging="357"/>
        <w:rPr>
          <w:rFonts w:ascii="Times New Roman" w:hAnsi="Times New Roman" w:cs="Times New Roman"/>
          <w:sz w:val="28"/>
          <w:szCs w:val="28"/>
        </w:rPr>
      </w:pPr>
      <w:r w:rsidRPr="00720D82">
        <w:rPr>
          <w:rFonts w:ascii="Times New Roman" w:hAnsi="Times New Roman" w:cs="Times New Roman"/>
          <w:sz w:val="28"/>
          <w:szCs w:val="28"/>
        </w:rPr>
        <w:t>Unit test</w:t>
      </w:r>
      <w:r w:rsidR="00720D82">
        <w:rPr>
          <w:rFonts w:ascii="Times New Roman" w:hAnsi="Times New Roman" w:cs="Times New Roman"/>
          <w:sz w:val="28"/>
          <w:szCs w:val="28"/>
        </w:rPr>
        <w:t>s for components and routes</w:t>
      </w:r>
      <w:r w:rsidR="00720D82">
        <w:rPr>
          <w:rFonts w:ascii="Times New Roman" w:hAnsi="Times New Roman" w:cs="Times New Roman"/>
          <w:sz w:val="28"/>
          <w:szCs w:val="28"/>
        </w:rPr>
        <w:br/>
        <w:t xml:space="preserve"> </w:t>
      </w:r>
    </w:p>
    <w:p w:rsidR="00720D82" w:rsidRDefault="00720D82" w:rsidP="002B4C31">
      <w:pPr>
        <w:pStyle w:val="ListParagraph"/>
        <w:numPr>
          <w:ilvl w:val="0"/>
          <w:numId w:val="11"/>
        </w:numPr>
        <w:spacing w:after="0" w:line="240" w:lineRule="auto"/>
        <w:ind w:left="714" w:hanging="357"/>
        <w:rPr>
          <w:rFonts w:ascii="Times New Roman" w:hAnsi="Times New Roman" w:cs="Times New Roman"/>
          <w:sz w:val="28"/>
          <w:szCs w:val="28"/>
        </w:rPr>
      </w:pPr>
      <w:r>
        <w:rPr>
          <w:rFonts w:ascii="Times New Roman" w:hAnsi="Times New Roman" w:cs="Times New Roman"/>
          <w:sz w:val="28"/>
          <w:szCs w:val="28"/>
        </w:rPr>
        <w:t xml:space="preserve"> </w:t>
      </w:r>
      <w:r w:rsidR="00080D65" w:rsidRPr="00720D82">
        <w:rPr>
          <w:rFonts w:ascii="Times New Roman" w:hAnsi="Times New Roman" w:cs="Times New Roman"/>
          <w:sz w:val="28"/>
          <w:szCs w:val="28"/>
        </w:rPr>
        <w:t>Integrat</w:t>
      </w:r>
      <w:r>
        <w:rPr>
          <w:rFonts w:ascii="Times New Roman" w:hAnsi="Times New Roman" w:cs="Times New Roman"/>
          <w:sz w:val="28"/>
          <w:szCs w:val="28"/>
        </w:rPr>
        <w:t>ion tests for API endpoints</w:t>
      </w:r>
      <w:r>
        <w:rPr>
          <w:rFonts w:ascii="Times New Roman" w:hAnsi="Times New Roman" w:cs="Times New Roman"/>
          <w:sz w:val="28"/>
          <w:szCs w:val="28"/>
        </w:rPr>
        <w:br/>
        <w:t xml:space="preserve">  </w:t>
      </w:r>
    </w:p>
    <w:p w:rsidR="007D3B71" w:rsidRPr="00720D82" w:rsidRDefault="00080D65" w:rsidP="002B4C31">
      <w:pPr>
        <w:pStyle w:val="ListParagraph"/>
        <w:numPr>
          <w:ilvl w:val="0"/>
          <w:numId w:val="11"/>
        </w:numPr>
        <w:spacing w:after="0" w:line="240" w:lineRule="auto"/>
        <w:ind w:left="714" w:hanging="357"/>
        <w:rPr>
          <w:rFonts w:ascii="Times New Roman" w:hAnsi="Times New Roman" w:cs="Times New Roman"/>
          <w:sz w:val="28"/>
          <w:szCs w:val="28"/>
        </w:rPr>
      </w:pPr>
      <w:r w:rsidRPr="00720D82">
        <w:rPr>
          <w:rFonts w:ascii="Times New Roman" w:hAnsi="Times New Roman" w:cs="Times New Roman"/>
          <w:sz w:val="28"/>
          <w:szCs w:val="28"/>
        </w:rPr>
        <w:t>End-to-end testing of workflow from upload to prediction</w:t>
      </w:r>
    </w:p>
    <w:p w:rsidR="00CB5E82" w:rsidRDefault="00CB5E82">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CB5E82" w:rsidRDefault="00625988" w:rsidP="00CB5E82">
      <w:pPr>
        <w:pStyle w:val="Heading1"/>
        <w:rPr>
          <w:rFonts w:ascii="Times New Roman" w:hAnsi="Times New Roman" w:cs="Times New Roman"/>
        </w:rPr>
      </w:pPr>
      <w:r>
        <w:rPr>
          <w:rFonts w:ascii="Times New Roman" w:hAnsi="Times New Roman" w:cs="Times New Roman"/>
        </w:rPr>
        <w:lastRenderedPageBreak/>
        <w:t>10</w:t>
      </w:r>
      <w:proofErr w:type="gramStart"/>
      <w:r>
        <w:rPr>
          <w:rFonts w:ascii="Times New Roman" w:hAnsi="Times New Roman" w:cs="Times New Roman"/>
        </w:rPr>
        <w:t>.</w:t>
      </w:r>
      <w:r w:rsidR="00CB5E82" w:rsidRPr="00CB5E82">
        <w:rPr>
          <w:rFonts w:ascii="Times New Roman" w:hAnsi="Times New Roman" w:cs="Times New Roman"/>
        </w:rPr>
        <w:t>Screenshots</w:t>
      </w:r>
      <w:proofErr w:type="gramEnd"/>
      <w:r w:rsidR="00CB5E82" w:rsidRPr="00CB5E82">
        <w:rPr>
          <w:rFonts w:ascii="Times New Roman" w:hAnsi="Times New Roman" w:cs="Times New Roman"/>
        </w:rPr>
        <w:t xml:space="preserve"> or Demo</w:t>
      </w:r>
    </w:p>
    <w:p w:rsidR="00625988" w:rsidRDefault="00625988" w:rsidP="00625988"/>
    <w:p w:rsidR="00625988" w:rsidRPr="00625988" w:rsidRDefault="00625988" w:rsidP="00625988"/>
    <w:p w:rsidR="00625988" w:rsidRDefault="00625988" w:rsidP="00CB5E82">
      <w:r>
        <w:rPr>
          <w:noProof/>
          <w:lang w:val="en-IN" w:eastAsia="en-IN"/>
        </w:rPr>
        <w:drawing>
          <wp:inline distT="0" distB="0" distL="0" distR="0">
            <wp:extent cx="5486400"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6-27 at 3.49.09 PM.jpeg"/>
                    <pic:cNvPicPr/>
                  </pic:nvPicPr>
                  <pic:blipFill>
                    <a:blip r:embed="rId18">
                      <a:extLst>
                        <a:ext uri="{28A0092B-C50C-407E-A947-70E740481C1C}">
                          <a14:useLocalDpi xmlns:a14="http://schemas.microsoft.com/office/drawing/2010/main" val="0"/>
                        </a:ext>
                      </a:extLst>
                    </a:blip>
                    <a:stretch>
                      <a:fillRect/>
                    </a:stretch>
                  </pic:blipFill>
                  <pic:spPr>
                    <a:xfrm>
                      <a:off x="0" y="0"/>
                      <a:ext cx="5486400" cy="2686050"/>
                    </a:xfrm>
                    <a:prstGeom prst="rect">
                      <a:avLst/>
                    </a:prstGeom>
                  </pic:spPr>
                </pic:pic>
              </a:graphicData>
            </a:graphic>
          </wp:inline>
        </w:drawing>
      </w:r>
    </w:p>
    <w:p w:rsidR="00625988" w:rsidRDefault="00625988" w:rsidP="00CB5E82">
      <w:r>
        <w:rPr>
          <w:noProof/>
          <w:lang w:val="en-IN" w:eastAsia="en-IN"/>
        </w:rPr>
        <w:drawing>
          <wp:inline distT="0" distB="0" distL="0" distR="0">
            <wp:extent cx="5486400" cy="2276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6-27 at 3.49.09 PM (1).jpeg"/>
                    <pic:cNvPicPr/>
                  </pic:nvPicPr>
                  <pic:blipFill>
                    <a:blip r:embed="rId19">
                      <a:extLst>
                        <a:ext uri="{28A0092B-C50C-407E-A947-70E740481C1C}">
                          <a14:useLocalDpi xmlns:a14="http://schemas.microsoft.com/office/drawing/2010/main" val="0"/>
                        </a:ext>
                      </a:extLst>
                    </a:blip>
                    <a:stretch>
                      <a:fillRect/>
                    </a:stretch>
                  </pic:blipFill>
                  <pic:spPr>
                    <a:xfrm>
                      <a:off x="0" y="0"/>
                      <a:ext cx="5486400" cy="2276475"/>
                    </a:xfrm>
                    <a:prstGeom prst="rect">
                      <a:avLst/>
                    </a:prstGeom>
                  </pic:spPr>
                </pic:pic>
              </a:graphicData>
            </a:graphic>
          </wp:inline>
        </w:drawing>
      </w:r>
    </w:p>
    <w:p w:rsidR="00CB5E82" w:rsidRDefault="00625988" w:rsidP="00CB5E82">
      <w:pPr>
        <w:rPr>
          <w:rFonts w:eastAsiaTheme="majorEastAsia"/>
          <w:color w:val="365F91" w:themeColor="accent1" w:themeShade="BF"/>
          <w:sz w:val="28"/>
          <w:szCs w:val="28"/>
        </w:rPr>
      </w:pPr>
      <w:r>
        <w:rPr>
          <w:noProof/>
          <w:lang w:val="en-IN" w:eastAsia="en-IN"/>
        </w:rPr>
        <w:lastRenderedPageBreak/>
        <w:drawing>
          <wp:inline distT="0" distB="0" distL="0" distR="0">
            <wp:extent cx="5486400" cy="2409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6-27 at 3.49.10 PM.jpeg"/>
                    <pic:cNvPicPr/>
                  </pic:nvPicPr>
                  <pic:blipFill>
                    <a:blip r:embed="rId20">
                      <a:extLst>
                        <a:ext uri="{28A0092B-C50C-407E-A947-70E740481C1C}">
                          <a14:useLocalDpi xmlns:a14="http://schemas.microsoft.com/office/drawing/2010/main" val="0"/>
                        </a:ext>
                      </a:extLst>
                    </a:blip>
                    <a:stretch>
                      <a:fillRect/>
                    </a:stretch>
                  </pic:blipFill>
                  <pic:spPr>
                    <a:xfrm>
                      <a:off x="0" y="0"/>
                      <a:ext cx="5486400" cy="2409825"/>
                    </a:xfrm>
                    <a:prstGeom prst="rect">
                      <a:avLst/>
                    </a:prstGeom>
                  </pic:spPr>
                </pic:pic>
              </a:graphicData>
            </a:graphic>
          </wp:inline>
        </w:drawing>
      </w:r>
      <w:r w:rsidR="00CB5E82">
        <w:br w:type="page"/>
      </w:r>
    </w:p>
    <w:p w:rsidR="007D3B71" w:rsidRDefault="00B02C6C" w:rsidP="00CB5E82">
      <w:pPr>
        <w:pStyle w:val="Heading1"/>
        <w:rPr>
          <w:rFonts w:ascii="Times New Roman" w:hAnsi="Times New Roman" w:cs="Times New Roman"/>
        </w:rPr>
      </w:pPr>
      <w:r>
        <w:rPr>
          <w:rFonts w:ascii="Times New Roman" w:hAnsi="Times New Roman" w:cs="Times New Roman"/>
        </w:rPr>
        <w:lastRenderedPageBreak/>
        <w:t>11</w:t>
      </w:r>
      <w:r w:rsidR="00080D65" w:rsidRPr="00AC3C84">
        <w:rPr>
          <w:rFonts w:ascii="Times New Roman" w:hAnsi="Times New Roman" w:cs="Times New Roman"/>
        </w:rPr>
        <w:t>. Known Issues</w:t>
      </w:r>
    </w:p>
    <w:p w:rsidR="00761268" w:rsidRPr="00625988" w:rsidRDefault="00761268" w:rsidP="00761268">
      <w:pPr>
        <w:rPr>
          <w:rFonts w:ascii="Times New Roman" w:hAnsi="Times New Roman" w:cs="Times New Roman"/>
        </w:rPr>
      </w:pPr>
    </w:p>
    <w:p w:rsidR="00625988" w:rsidRPr="00625988" w:rsidRDefault="00625988" w:rsidP="00625988">
      <w:pPr>
        <w:pStyle w:val="NormalWeb"/>
        <w:rPr>
          <w:sz w:val="28"/>
          <w:szCs w:val="28"/>
        </w:rPr>
      </w:pPr>
      <w:r w:rsidRPr="00625988">
        <w:rPr>
          <w:sz w:val="28"/>
          <w:szCs w:val="28"/>
        </w:rPr>
        <w:t xml:space="preserve">While </w:t>
      </w:r>
      <w:r w:rsidRPr="00625988">
        <w:rPr>
          <w:rStyle w:val="Emphasis"/>
          <w:sz w:val="28"/>
          <w:szCs w:val="28"/>
        </w:rPr>
        <w:t>Grain Palette</w:t>
      </w:r>
      <w:r w:rsidRPr="00625988">
        <w:rPr>
          <w:sz w:val="28"/>
          <w:szCs w:val="28"/>
        </w:rPr>
        <w:t xml:space="preserve"> aims to provide accurate rice type classification through transfer learning, the following known issues and limitations have been identified:</w:t>
      </w:r>
    </w:p>
    <w:p w:rsidR="00625988" w:rsidRPr="00625988" w:rsidRDefault="00625988" w:rsidP="002B4C31">
      <w:pPr>
        <w:pStyle w:val="ListParagraph"/>
        <w:numPr>
          <w:ilvl w:val="0"/>
          <w:numId w:val="10"/>
        </w:numPr>
        <w:spacing w:after="0" w:line="240" w:lineRule="auto"/>
        <w:ind w:left="714" w:hanging="357"/>
        <w:jc w:val="both"/>
        <w:rPr>
          <w:rFonts w:ascii="Times New Roman" w:hAnsi="Times New Roman" w:cs="Times New Roman"/>
          <w:sz w:val="28"/>
          <w:szCs w:val="28"/>
        </w:rPr>
      </w:pPr>
      <w:r w:rsidRPr="00625988">
        <w:rPr>
          <w:rFonts w:ascii="Times New Roman" w:hAnsi="Times New Roman" w:cs="Times New Roman"/>
          <w:sz w:val="28"/>
          <w:szCs w:val="28"/>
        </w:rPr>
        <w:t>Model loading time may be slow on first request due to cold start.</w:t>
      </w:r>
      <w:r w:rsidRPr="00625988">
        <w:rPr>
          <w:rFonts w:ascii="Times New Roman" w:hAnsi="Times New Roman" w:cs="Times New Roman"/>
          <w:sz w:val="28"/>
          <w:szCs w:val="28"/>
        </w:rPr>
        <w:br/>
      </w:r>
    </w:p>
    <w:p w:rsidR="00625988" w:rsidRPr="00625988" w:rsidRDefault="00625988" w:rsidP="002B4C31">
      <w:pPr>
        <w:pStyle w:val="ListParagraph"/>
        <w:numPr>
          <w:ilvl w:val="0"/>
          <w:numId w:val="10"/>
        </w:numPr>
        <w:spacing w:after="0" w:line="240" w:lineRule="auto"/>
        <w:ind w:left="714" w:hanging="357"/>
        <w:jc w:val="both"/>
        <w:rPr>
          <w:rFonts w:ascii="Times New Roman" w:hAnsi="Times New Roman" w:cs="Times New Roman"/>
          <w:sz w:val="28"/>
          <w:szCs w:val="28"/>
        </w:rPr>
      </w:pPr>
      <w:r w:rsidRPr="00625988">
        <w:rPr>
          <w:rFonts w:ascii="Times New Roman" w:hAnsi="Times New Roman" w:cs="Times New Roman"/>
          <w:sz w:val="28"/>
          <w:szCs w:val="28"/>
        </w:rPr>
        <w:t>Limited to rice types present in training dataset; fails on unseen categories.</w:t>
      </w:r>
      <w:r w:rsidRPr="00625988">
        <w:rPr>
          <w:rFonts w:ascii="Times New Roman" w:hAnsi="Times New Roman" w:cs="Times New Roman"/>
          <w:sz w:val="28"/>
          <w:szCs w:val="28"/>
        </w:rPr>
        <w:br/>
      </w:r>
    </w:p>
    <w:p w:rsidR="00625988" w:rsidRPr="00625988" w:rsidRDefault="00625988" w:rsidP="002B4C31">
      <w:pPr>
        <w:pStyle w:val="ListParagraph"/>
        <w:numPr>
          <w:ilvl w:val="0"/>
          <w:numId w:val="10"/>
        </w:numPr>
        <w:spacing w:after="0" w:line="240" w:lineRule="auto"/>
        <w:ind w:left="714" w:hanging="357"/>
        <w:jc w:val="both"/>
        <w:rPr>
          <w:rFonts w:ascii="Times New Roman" w:hAnsi="Times New Roman" w:cs="Times New Roman"/>
          <w:sz w:val="28"/>
          <w:szCs w:val="28"/>
        </w:rPr>
      </w:pPr>
      <w:r w:rsidRPr="00625988">
        <w:rPr>
          <w:rFonts w:ascii="Times New Roman" w:hAnsi="Times New Roman" w:cs="Times New Roman"/>
          <w:sz w:val="28"/>
          <w:szCs w:val="28"/>
        </w:rPr>
        <w:t>No drag-drop image support yet.</w:t>
      </w:r>
    </w:p>
    <w:p w:rsidR="00625988" w:rsidRPr="00625988" w:rsidRDefault="00625988" w:rsidP="00625988">
      <w:pPr>
        <w:pStyle w:val="NormalWeb"/>
        <w:rPr>
          <w:sz w:val="28"/>
          <w:szCs w:val="28"/>
        </w:rPr>
      </w:pPr>
    </w:p>
    <w:p w:rsidR="00625988" w:rsidRDefault="00625988" w:rsidP="002B4C31">
      <w:pPr>
        <w:pStyle w:val="NormalWeb"/>
        <w:numPr>
          <w:ilvl w:val="0"/>
          <w:numId w:val="10"/>
        </w:numPr>
        <w:rPr>
          <w:sz w:val="28"/>
          <w:szCs w:val="28"/>
        </w:rPr>
      </w:pPr>
      <w:r w:rsidRPr="00625988">
        <w:rPr>
          <w:rStyle w:val="Strong"/>
          <w:sz w:val="28"/>
          <w:szCs w:val="28"/>
        </w:rPr>
        <w:t>Limited Dataset Diversity</w:t>
      </w:r>
      <w:proofErr w:type="gramStart"/>
      <w:r w:rsidRPr="00625988">
        <w:rPr>
          <w:rStyle w:val="Strong"/>
          <w:sz w:val="28"/>
          <w:szCs w:val="28"/>
        </w:rPr>
        <w:t>:</w:t>
      </w:r>
      <w:proofErr w:type="gramEnd"/>
      <w:r w:rsidRPr="00625988">
        <w:rPr>
          <w:sz w:val="28"/>
          <w:szCs w:val="28"/>
        </w:rPr>
        <w:br/>
        <w:t xml:space="preserve">The model was trained on a dataset with limited rice varieties and image conditions. This may reduce accuracy when users upload rice </w:t>
      </w:r>
    </w:p>
    <w:p w:rsidR="00625988" w:rsidRPr="00625988" w:rsidRDefault="00625988" w:rsidP="00625988">
      <w:pPr>
        <w:pStyle w:val="NormalWeb"/>
        <w:ind w:left="720"/>
        <w:rPr>
          <w:sz w:val="28"/>
          <w:szCs w:val="28"/>
        </w:rPr>
      </w:pPr>
    </w:p>
    <w:p w:rsidR="00625988" w:rsidRDefault="00625988" w:rsidP="002B4C31">
      <w:pPr>
        <w:pStyle w:val="NormalWeb"/>
        <w:numPr>
          <w:ilvl w:val="0"/>
          <w:numId w:val="10"/>
        </w:numPr>
        <w:rPr>
          <w:sz w:val="28"/>
          <w:szCs w:val="28"/>
        </w:rPr>
      </w:pPr>
      <w:r w:rsidRPr="00625988">
        <w:rPr>
          <w:rStyle w:val="Strong"/>
          <w:sz w:val="28"/>
          <w:szCs w:val="28"/>
        </w:rPr>
        <w:t>Image Quality Sensitivity</w:t>
      </w:r>
      <w:proofErr w:type="gramStart"/>
      <w:r w:rsidRPr="00625988">
        <w:rPr>
          <w:rStyle w:val="Strong"/>
          <w:sz w:val="28"/>
          <w:szCs w:val="28"/>
        </w:rPr>
        <w:t>:</w:t>
      </w:r>
      <w:proofErr w:type="gramEnd"/>
      <w:r w:rsidRPr="00625988">
        <w:rPr>
          <w:sz w:val="28"/>
          <w:szCs w:val="28"/>
        </w:rPr>
        <w:br/>
        <w:t>Low-resolution or blurry images can cause misclassification, as the model relies on clear grain features.</w:t>
      </w:r>
    </w:p>
    <w:p w:rsidR="00625988" w:rsidRPr="00625988" w:rsidRDefault="00625988" w:rsidP="00625988">
      <w:pPr>
        <w:pStyle w:val="NormalWeb"/>
        <w:ind w:left="720"/>
        <w:rPr>
          <w:sz w:val="28"/>
          <w:szCs w:val="28"/>
        </w:rPr>
      </w:pPr>
    </w:p>
    <w:p w:rsidR="00625988" w:rsidRDefault="00625988" w:rsidP="002B4C31">
      <w:pPr>
        <w:pStyle w:val="NormalWeb"/>
        <w:numPr>
          <w:ilvl w:val="0"/>
          <w:numId w:val="10"/>
        </w:numPr>
        <w:rPr>
          <w:sz w:val="28"/>
          <w:szCs w:val="28"/>
        </w:rPr>
      </w:pPr>
      <w:r w:rsidRPr="00625988">
        <w:rPr>
          <w:rStyle w:val="Strong"/>
          <w:sz w:val="28"/>
          <w:szCs w:val="28"/>
        </w:rPr>
        <w:t>Model Loading Time</w:t>
      </w:r>
      <w:proofErr w:type="gramStart"/>
      <w:r w:rsidRPr="00625988">
        <w:rPr>
          <w:rStyle w:val="Strong"/>
          <w:sz w:val="28"/>
          <w:szCs w:val="28"/>
        </w:rPr>
        <w:t>:</w:t>
      </w:r>
      <w:proofErr w:type="gramEnd"/>
      <w:r w:rsidRPr="00625988">
        <w:rPr>
          <w:sz w:val="28"/>
          <w:szCs w:val="28"/>
        </w:rPr>
        <w:br/>
        <w:t>The initial load time of the deep learning model on the backend can be slow, especially on servers with limited computational resources.</w:t>
      </w:r>
    </w:p>
    <w:p w:rsidR="00625988" w:rsidRPr="00625988" w:rsidRDefault="00625988" w:rsidP="00625988">
      <w:pPr>
        <w:pStyle w:val="NormalWeb"/>
        <w:ind w:left="720"/>
        <w:rPr>
          <w:sz w:val="28"/>
          <w:szCs w:val="28"/>
        </w:rPr>
      </w:pPr>
    </w:p>
    <w:p w:rsidR="00625988" w:rsidRDefault="00625988" w:rsidP="002B4C31">
      <w:pPr>
        <w:pStyle w:val="NormalWeb"/>
        <w:numPr>
          <w:ilvl w:val="0"/>
          <w:numId w:val="10"/>
        </w:numPr>
        <w:rPr>
          <w:sz w:val="28"/>
          <w:szCs w:val="28"/>
        </w:rPr>
      </w:pPr>
      <w:r w:rsidRPr="00625988">
        <w:rPr>
          <w:rStyle w:val="Strong"/>
          <w:sz w:val="28"/>
          <w:szCs w:val="28"/>
        </w:rPr>
        <w:t>File Upload Restrictions</w:t>
      </w:r>
      <w:proofErr w:type="gramStart"/>
      <w:r w:rsidRPr="00625988">
        <w:rPr>
          <w:rStyle w:val="Strong"/>
          <w:sz w:val="28"/>
          <w:szCs w:val="28"/>
        </w:rPr>
        <w:t>:</w:t>
      </w:r>
      <w:proofErr w:type="gramEnd"/>
      <w:r w:rsidRPr="00625988">
        <w:rPr>
          <w:sz w:val="28"/>
          <w:szCs w:val="28"/>
        </w:rPr>
        <w:br/>
        <w:t xml:space="preserve">Currently, only </w:t>
      </w:r>
      <w:r w:rsidRPr="00625988">
        <w:rPr>
          <w:rStyle w:val="HTMLCode"/>
          <w:rFonts w:ascii="Times New Roman" w:hAnsi="Times New Roman" w:cs="Times New Roman"/>
          <w:sz w:val="28"/>
          <w:szCs w:val="28"/>
        </w:rPr>
        <w:t>.jpg</w:t>
      </w:r>
      <w:r w:rsidRPr="00625988">
        <w:rPr>
          <w:sz w:val="28"/>
          <w:szCs w:val="28"/>
        </w:rPr>
        <w:t xml:space="preserve">, </w:t>
      </w:r>
      <w:r w:rsidRPr="00625988">
        <w:rPr>
          <w:rStyle w:val="HTMLCode"/>
          <w:rFonts w:ascii="Times New Roman" w:hAnsi="Times New Roman" w:cs="Times New Roman"/>
          <w:sz w:val="28"/>
          <w:szCs w:val="28"/>
        </w:rPr>
        <w:t>.jpeg</w:t>
      </w:r>
      <w:r w:rsidRPr="00625988">
        <w:rPr>
          <w:sz w:val="28"/>
          <w:szCs w:val="28"/>
        </w:rPr>
        <w:t xml:space="preserve">, and </w:t>
      </w:r>
      <w:r w:rsidRPr="00625988">
        <w:rPr>
          <w:rStyle w:val="HTMLCode"/>
          <w:rFonts w:ascii="Times New Roman" w:hAnsi="Times New Roman" w:cs="Times New Roman"/>
          <w:sz w:val="28"/>
          <w:szCs w:val="28"/>
        </w:rPr>
        <w:t>.</w:t>
      </w:r>
      <w:proofErr w:type="spellStart"/>
      <w:r w:rsidRPr="00625988">
        <w:rPr>
          <w:rStyle w:val="HTMLCode"/>
          <w:rFonts w:ascii="Times New Roman" w:hAnsi="Times New Roman" w:cs="Times New Roman"/>
          <w:sz w:val="28"/>
          <w:szCs w:val="28"/>
        </w:rPr>
        <w:t>png</w:t>
      </w:r>
      <w:proofErr w:type="spellEnd"/>
      <w:r w:rsidRPr="00625988">
        <w:rPr>
          <w:sz w:val="28"/>
          <w:szCs w:val="28"/>
        </w:rPr>
        <w:t xml:space="preserve"> file formats are supported. Uploading unsupported formats results in an error.</w:t>
      </w:r>
    </w:p>
    <w:p w:rsidR="00625988" w:rsidRPr="00625988" w:rsidRDefault="00625988" w:rsidP="00625988">
      <w:pPr>
        <w:pStyle w:val="NormalWeb"/>
        <w:ind w:left="720"/>
        <w:rPr>
          <w:sz w:val="28"/>
          <w:szCs w:val="28"/>
        </w:rPr>
      </w:pPr>
    </w:p>
    <w:p w:rsidR="00625988" w:rsidRDefault="00625988" w:rsidP="002B4C31">
      <w:pPr>
        <w:pStyle w:val="NormalWeb"/>
        <w:numPr>
          <w:ilvl w:val="0"/>
          <w:numId w:val="10"/>
        </w:numPr>
        <w:rPr>
          <w:sz w:val="28"/>
          <w:szCs w:val="28"/>
        </w:rPr>
      </w:pPr>
      <w:r w:rsidRPr="00625988">
        <w:rPr>
          <w:rStyle w:val="Strong"/>
          <w:sz w:val="28"/>
          <w:szCs w:val="28"/>
        </w:rPr>
        <w:lastRenderedPageBreak/>
        <w:t>Scalability Constraints</w:t>
      </w:r>
      <w:proofErr w:type="gramStart"/>
      <w:r w:rsidRPr="00625988">
        <w:rPr>
          <w:rStyle w:val="Strong"/>
          <w:sz w:val="28"/>
          <w:szCs w:val="28"/>
        </w:rPr>
        <w:t>:</w:t>
      </w:r>
      <w:proofErr w:type="gramEnd"/>
      <w:r w:rsidRPr="00625988">
        <w:rPr>
          <w:sz w:val="28"/>
          <w:szCs w:val="28"/>
        </w:rPr>
        <w:br/>
        <w:t>The backend server is a single-instance deployment and may experience delays under heavy concurrent requests.</w:t>
      </w:r>
    </w:p>
    <w:p w:rsidR="00625988" w:rsidRPr="00625988" w:rsidRDefault="00625988" w:rsidP="00625988">
      <w:pPr>
        <w:pStyle w:val="NormalWeb"/>
        <w:ind w:left="720"/>
        <w:rPr>
          <w:sz w:val="28"/>
          <w:szCs w:val="28"/>
        </w:rPr>
      </w:pPr>
    </w:p>
    <w:p w:rsidR="00625988" w:rsidRDefault="00625988" w:rsidP="002B4C31">
      <w:pPr>
        <w:pStyle w:val="NormalWeb"/>
        <w:numPr>
          <w:ilvl w:val="0"/>
          <w:numId w:val="10"/>
        </w:numPr>
        <w:rPr>
          <w:sz w:val="28"/>
          <w:szCs w:val="28"/>
        </w:rPr>
      </w:pPr>
      <w:r w:rsidRPr="00625988">
        <w:rPr>
          <w:rStyle w:val="Strong"/>
          <w:sz w:val="28"/>
          <w:szCs w:val="28"/>
        </w:rPr>
        <w:t>Error Handling Gaps</w:t>
      </w:r>
      <w:proofErr w:type="gramStart"/>
      <w:r w:rsidRPr="00625988">
        <w:rPr>
          <w:rStyle w:val="Strong"/>
          <w:sz w:val="28"/>
          <w:szCs w:val="28"/>
        </w:rPr>
        <w:t>:</w:t>
      </w:r>
      <w:proofErr w:type="gramEnd"/>
      <w:r w:rsidRPr="00625988">
        <w:rPr>
          <w:sz w:val="28"/>
          <w:szCs w:val="28"/>
        </w:rPr>
        <w:br/>
        <w:t xml:space="preserve">Some edge cases, such as corrupted image files or network interruptions during upload, may not be gracefully handled and could cause the app </w:t>
      </w:r>
      <w:r>
        <w:rPr>
          <w:sz w:val="28"/>
          <w:szCs w:val="28"/>
        </w:rPr>
        <w:t>to crash or behave unexpectedly.</w:t>
      </w:r>
    </w:p>
    <w:p w:rsidR="00625988" w:rsidRPr="00625988" w:rsidRDefault="00625988" w:rsidP="00625988">
      <w:pPr>
        <w:pStyle w:val="NormalWeb"/>
        <w:ind w:left="720"/>
        <w:rPr>
          <w:sz w:val="28"/>
          <w:szCs w:val="28"/>
        </w:rPr>
      </w:pPr>
    </w:p>
    <w:p w:rsidR="00625988" w:rsidRDefault="00625988" w:rsidP="002B4C31">
      <w:pPr>
        <w:pStyle w:val="NormalWeb"/>
        <w:numPr>
          <w:ilvl w:val="0"/>
          <w:numId w:val="10"/>
        </w:numPr>
        <w:rPr>
          <w:sz w:val="28"/>
          <w:szCs w:val="28"/>
        </w:rPr>
      </w:pPr>
      <w:r w:rsidRPr="00625988">
        <w:rPr>
          <w:rStyle w:val="Strong"/>
          <w:sz w:val="28"/>
          <w:szCs w:val="28"/>
        </w:rPr>
        <w:t>Browser Compatibility</w:t>
      </w:r>
      <w:proofErr w:type="gramStart"/>
      <w:r w:rsidRPr="00625988">
        <w:rPr>
          <w:rStyle w:val="Strong"/>
          <w:sz w:val="28"/>
          <w:szCs w:val="28"/>
        </w:rPr>
        <w:t>:</w:t>
      </w:r>
      <w:proofErr w:type="gramEnd"/>
      <w:r w:rsidRPr="00625988">
        <w:rPr>
          <w:sz w:val="28"/>
          <w:szCs w:val="28"/>
        </w:rPr>
        <w:br/>
        <w:t>The frontend has been primarily tested on modern browsers (Chrome, Firefox). Older browsers may experience layout or functionality issues.</w:t>
      </w:r>
    </w:p>
    <w:p w:rsidR="00625988" w:rsidRPr="00625988" w:rsidRDefault="00625988" w:rsidP="00625988">
      <w:pPr>
        <w:pStyle w:val="NormalWeb"/>
        <w:ind w:left="720"/>
        <w:rPr>
          <w:sz w:val="28"/>
          <w:szCs w:val="28"/>
        </w:rPr>
      </w:pPr>
    </w:p>
    <w:p w:rsidR="00625988" w:rsidRPr="00625988" w:rsidRDefault="00625988" w:rsidP="002B4C31">
      <w:pPr>
        <w:pStyle w:val="NormalWeb"/>
        <w:numPr>
          <w:ilvl w:val="0"/>
          <w:numId w:val="10"/>
        </w:numPr>
        <w:rPr>
          <w:sz w:val="28"/>
          <w:szCs w:val="28"/>
        </w:rPr>
      </w:pPr>
      <w:r w:rsidRPr="00625988">
        <w:rPr>
          <w:rStyle w:val="Strong"/>
          <w:sz w:val="28"/>
          <w:szCs w:val="28"/>
        </w:rPr>
        <w:t>No Offline Support</w:t>
      </w:r>
      <w:proofErr w:type="gramStart"/>
      <w:r w:rsidRPr="00625988">
        <w:rPr>
          <w:rStyle w:val="Strong"/>
          <w:sz w:val="28"/>
          <w:szCs w:val="28"/>
        </w:rPr>
        <w:t>:</w:t>
      </w:r>
      <w:proofErr w:type="gramEnd"/>
      <w:r w:rsidRPr="00625988">
        <w:rPr>
          <w:sz w:val="28"/>
          <w:szCs w:val="28"/>
        </w:rPr>
        <w:br/>
        <w:t>The application requires an internet connection to communicate with the backend and perform predictions.</w:t>
      </w:r>
    </w:p>
    <w:p w:rsidR="00625988" w:rsidRDefault="00625988">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7D3B71" w:rsidRPr="00625988" w:rsidRDefault="00B02C6C">
      <w:pPr>
        <w:pStyle w:val="Heading1"/>
        <w:rPr>
          <w:rFonts w:ascii="Times New Roman" w:hAnsi="Times New Roman" w:cs="Times New Roman"/>
          <w:sz w:val="32"/>
          <w:szCs w:val="32"/>
        </w:rPr>
      </w:pPr>
      <w:r>
        <w:rPr>
          <w:rFonts w:ascii="Times New Roman" w:hAnsi="Times New Roman" w:cs="Times New Roman"/>
          <w:sz w:val="32"/>
          <w:szCs w:val="32"/>
        </w:rPr>
        <w:lastRenderedPageBreak/>
        <w:t>12</w:t>
      </w:r>
      <w:r w:rsidR="00080D65" w:rsidRPr="00625988">
        <w:rPr>
          <w:rFonts w:ascii="Times New Roman" w:hAnsi="Times New Roman" w:cs="Times New Roman"/>
          <w:sz w:val="32"/>
          <w:szCs w:val="32"/>
        </w:rPr>
        <w:t>. Future Enhancements</w:t>
      </w:r>
    </w:p>
    <w:p w:rsidR="00625988" w:rsidRPr="00625988" w:rsidRDefault="00625988" w:rsidP="00625988">
      <w:pPr>
        <w:pStyle w:val="NormalWeb"/>
        <w:rPr>
          <w:sz w:val="28"/>
          <w:szCs w:val="28"/>
        </w:rPr>
      </w:pPr>
      <w:r w:rsidRPr="00625988">
        <w:rPr>
          <w:sz w:val="28"/>
          <w:szCs w:val="28"/>
        </w:rPr>
        <w:t xml:space="preserve">To further improve the performance, user experience, and scalability of the </w:t>
      </w:r>
      <w:r w:rsidRPr="00625988">
        <w:rPr>
          <w:rStyle w:val="Emphasis"/>
          <w:sz w:val="28"/>
          <w:szCs w:val="28"/>
        </w:rPr>
        <w:t>Grain</w:t>
      </w:r>
      <w:r>
        <w:rPr>
          <w:rStyle w:val="Emphasis"/>
          <w:sz w:val="28"/>
          <w:szCs w:val="28"/>
        </w:rPr>
        <w:t xml:space="preserve"> </w:t>
      </w:r>
      <w:r w:rsidRPr="00625988">
        <w:rPr>
          <w:rStyle w:val="Emphasis"/>
          <w:sz w:val="28"/>
          <w:szCs w:val="28"/>
        </w:rPr>
        <w:t>Palette</w:t>
      </w:r>
      <w:r w:rsidRPr="00625988">
        <w:rPr>
          <w:sz w:val="28"/>
          <w:szCs w:val="28"/>
        </w:rPr>
        <w:t xml:space="preserve"> project, the following future enhancements are proposed:</w:t>
      </w:r>
    </w:p>
    <w:p w:rsidR="00625988" w:rsidRPr="00625988" w:rsidRDefault="00625988" w:rsidP="00625988">
      <w:pPr>
        <w:pStyle w:val="Heading4"/>
        <w:rPr>
          <w:sz w:val="28"/>
          <w:szCs w:val="28"/>
        </w:rPr>
      </w:pPr>
      <w:r w:rsidRPr="00625988">
        <w:rPr>
          <w:sz w:val="28"/>
          <w:szCs w:val="28"/>
        </w:rPr>
        <w:t xml:space="preserve">1. </w:t>
      </w:r>
      <w:r w:rsidRPr="00625988">
        <w:rPr>
          <w:rStyle w:val="Strong"/>
          <w:b/>
          <w:bCs/>
          <w:sz w:val="28"/>
          <w:szCs w:val="28"/>
        </w:rPr>
        <w:t>Expand Dataset with More Rice Varieties</w:t>
      </w:r>
    </w:p>
    <w:p w:rsidR="00625988" w:rsidRPr="00625988" w:rsidRDefault="00625988" w:rsidP="002B4C31">
      <w:pPr>
        <w:pStyle w:val="NormalWeb"/>
        <w:numPr>
          <w:ilvl w:val="0"/>
          <w:numId w:val="28"/>
        </w:numPr>
        <w:rPr>
          <w:sz w:val="28"/>
          <w:szCs w:val="28"/>
        </w:rPr>
      </w:pPr>
      <w:r w:rsidRPr="00625988">
        <w:rPr>
          <w:sz w:val="28"/>
          <w:szCs w:val="28"/>
        </w:rPr>
        <w:t>Incorporate additional rice types from diverse geographical regions.</w:t>
      </w:r>
    </w:p>
    <w:p w:rsidR="00625988" w:rsidRPr="00625988" w:rsidRDefault="00625988" w:rsidP="002B4C31">
      <w:pPr>
        <w:pStyle w:val="NormalWeb"/>
        <w:numPr>
          <w:ilvl w:val="0"/>
          <w:numId w:val="28"/>
        </w:numPr>
        <w:rPr>
          <w:sz w:val="28"/>
          <w:szCs w:val="28"/>
        </w:rPr>
      </w:pPr>
      <w:r w:rsidRPr="00625988">
        <w:rPr>
          <w:sz w:val="28"/>
          <w:szCs w:val="28"/>
        </w:rPr>
        <w:t>Include images taken under different lighting, angles, and backgrounds to improve model generalization.</w:t>
      </w:r>
    </w:p>
    <w:p w:rsidR="00625988" w:rsidRPr="00625988" w:rsidRDefault="00625988" w:rsidP="00625988">
      <w:pPr>
        <w:pStyle w:val="Heading4"/>
        <w:rPr>
          <w:sz w:val="28"/>
          <w:szCs w:val="28"/>
        </w:rPr>
      </w:pPr>
      <w:r w:rsidRPr="00625988">
        <w:rPr>
          <w:sz w:val="28"/>
          <w:szCs w:val="28"/>
        </w:rPr>
        <w:t xml:space="preserve">2. </w:t>
      </w:r>
      <w:r w:rsidRPr="00625988">
        <w:rPr>
          <w:rStyle w:val="Strong"/>
          <w:b/>
          <w:bCs/>
          <w:sz w:val="28"/>
          <w:szCs w:val="28"/>
        </w:rPr>
        <w:t>Model Optimization for Speed and Size</w:t>
      </w:r>
    </w:p>
    <w:p w:rsidR="00625988" w:rsidRPr="00625988" w:rsidRDefault="00625988" w:rsidP="002B4C31">
      <w:pPr>
        <w:pStyle w:val="NormalWeb"/>
        <w:numPr>
          <w:ilvl w:val="0"/>
          <w:numId w:val="29"/>
        </w:numPr>
        <w:rPr>
          <w:sz w:val="28"/>
          <w:szCs w:val="28"/>
        </w:rPr>
      </w:pPr>
      <w:r w:rsidRPr="00625988">
        <w:rPr>
          <w:sz w:val="28"/>
          <w:szCs w:val="28"/>
        </w:rPr>
        <w:t xml:space="preserve">Use techniques such as </w:t>
      </w:r>
      <w:r w:rsidRPr="00625988">
        <w:rPr>
          <w:rStyle w:val="Strong"/>
          <w:sz w:val="28"/>
          <w:szCs w:val="28"/>
        </w:rPr>
        <w:t>model quantization</w:t>
      </w:r>
      <w:r w:rsidRPr="00625988">
        <w:rPr>
          <w:sz w:val="28"/>
          <w:szCs w:val="28"/>
        </w:rPr>
        <w:t xml:space="preserve"> or </w:t>
      </w:r>
      <w:r w:rsidRPr="00625988">
        <w:rPr>
          <w:rStyle w:val="Strong"/>
          <w:sz w:val="28"/>
          <w:szCs w:val="28"/>
        </w:rPr>
        <w:t>Tensor</w:t>
      </w:r>
      <w:r>
        <w:rPr>
          <w:rStyle w:val="Strong"/>
          <w:sz w:val="28"/>
          <w:szCs w:val="28"/>
        </w:rPr>
        <w:t xml:space="preserve"> </w:t>
      </w:r>
      <w:r w:rsidRPr="00625988">
        <w:rPr>
          <w:rStyle w:val="Strong"/>
          <w:sz w:val="28"/>
          <w:szCs w:val="28"/>
        </w:rPr>
        <w:t xml:space="preserve">Flow </w:t>
      </w:r>
      <w:proofErr w:type="spellStart"/>
      <w:r w:rsidRPr="00625988">
        <w:rPr>
          <w:rStyle w:val="Strong"/>
          <w:sz w:val="28"/>
          <w:szCs w:val="28"/>
        </w:rPr>
        <w:t>Lite</w:t>
      </w:r>
      <w:proofErr w:type="spellEnd"/>
      <w:r w:rsidRPr="00625988">
        <w:rPr>
          <w:rStyle w:val="Strong"/>
          <w:sz w:val="28"/>
          <w:szCs w:val="28"/>
        </w:rPr>
        <w:t xml:space="preserve"> conversion</w:t>
      </w:r>
      <w:r w:rsidRPr="00625988">
        <w:rPr>
          <w:sz w:val="28"/>
          <w:szCs w:val="28"/>
        </w:rPr>
        <w:t xml:space="preserve"> to reduce model size and loading time.</w:t>
      </w:r>
    </w:p>
    <w:p w:rsidR="00625988" w:rsidRPr="00625988" w:rsidRDefault="00625988" w:rsidP="002B4C31">
      <w:pPr>
        <w:pStyle w:val="NormalWeb"/>
        <w:numPr>
          <w:ilvl w:val="0"/>
          <w:numId w:val="29"/>
        </w:numPr>
        <w:rPr>
          <w:sz w:val="28"/>
          <w:szCs w:val="28"/>
        </w:rPr>
      </w:pPr>
      <w:r w:rsidRPr="00625988">
        <w:rPr>
          <w:sz w:val="28"/>
          <w:szCs w:val="28"/>
        </w:rPr>
        <w:t>Deploy models via GPU/TPU for faster real-time predictions.</w:t>
      </w:r>
    </w:p>
    <w:p w:rsidR="00625988" w:rsidRPr="00625988" w:rsidRDefault="00625988" w:rsidP="00625988">
      <w:pPr>
        <w:pStyle w:val="Heading4"/>
        <w:rPr>
          <w:sz w:val="28"/>
          <w:szCs w:val="28"/>
        </w:rPr>
      </w:pPr>
      <w:r w:rsidRPr="00625988">
        <w:rPr>
          <w:sz w:val="28"/>
          <w:szCs w:val="28"/>
        </w:rPr>
        <w:t xml:space="preserve"> 3. </w:t>
      </w:r>
      <w:r w:rsidRPr="00625988">
        <w:rPr>
          <w:rStyle w:val="Strong"/>
          <w:b/>
          <w:bCs/>
          <w:sz w:val="28"/>
          <w:szCs w:val="28"/>
        </w:rPr>
        <w:t>Incorporate Explainable AI (XAI)</w:t>
      </w:r>
    </w:p>
    <w:p w:rsidR="00625988" w:rsidRPr="00625988" w:rsidRDefault="00625988" w:rsidP="002B4C31">
      <w:pPr>
        <w:pStyle w:val="NormalWeb"/>
        <w:numPr>
          <w:ilvl w:val="0"/>
          <w:numId w:val="30"/>
        </w:numPr>
        <w:rPr>
          <w:sz w:val="28"/>
          <w:szCs w:val="28"/>
        </w:rPr>
      </w:pPr>
      <w:r w:rsidRPr="00625988">
        <w:rPr>
          <w:sz w:val="28"/>
          <w:szCs w:val="28"/>
        </w:rPr>
        <w:t>Add visual explanations (e.g., Grad-CAM) to show which parts of the image influenced the prediction.</w:t>
      </w:r>
    </w:p>
    <w:p w:rsidR="00625988" w:rsidRPr="00625988" w:rsidRDefault="00625988" w:rsidP="002B4C31">
      <w:pPr>
        <w:pStyle w:val="NormalWeb"/>
        <w:numPr>
          <w:ilvl w:val="0"/>
          <w:numId w:val="30"/>
        </w:numPr>
        <w:rPr>
          <w:sz w:val="28"/>
          <w:szCs w:val="28"/>
        </w:rPr>
      </w:pPr>
      <w:r w:rsidRPr="00625988">
        <w:rPr>
          <w:sz w:val="28"/>
          <w:szCs w:val="28"/>
        </w:rPr>
        <w:t>This would help users understand the model’s decision-making process.</w:t>
      </w:r>
    </w:p>
    <w:p w:rsidR="00625988" w:rsidRPr="00625988" w:rsidRDefault="00625988" w:rsidP="00625988">
      <w:pPr>
        <w:pStyle w:val="Heading4"/>
        <w:rPr>
          <w:sz w:val="28"/>
          <w:szCs w:val="28"/>
        </w:rPr>
      </w:pPr>
      <w:r w:rsidRPr="00625988">
        <w:rPr>
          <w:sz w:val="28"/>
          <w:szCs w:val="28"/>
        </w:rPr>
        <w:t xml:space="preserve">4. </w:t>
      </w:r>
      <w:r w:rsidRPr="00625988">
        <w:rPr>
          <w:rStyle w:val="Strong"/>
          <w:b/>
          <w:bCs/>
          <w:sz w:val="28"/>
          <w:szCs w:val="28"/>
        </w:rPr>
        <w:t>Bulk Image Upload &amp; Batch Prediction</w:t>
      </w:r>
    </w:p>
    <w:p w:rsidR="00625988" w:rsidRPr="00625988" w:rsidRDefault="00625988" w:rsidP="002B4C31">
      <w:pPr>
        <w:pStyle w:val="NormalWeb"/>
        <w:numPr>
          <w:ilvl w:val="0"/>
          <w:numId w:val="31"/>
        </w:numPr>
        <w:rPr>
          <w:sz w:val="28"/>
          <w:szCs w:val="28"/>
        </w:rPr>
      </w:pPr>
      <w:r w:rsidRPr="00625988">
        <w:rPr>
          <w:sz w:val="28"/>
          <w:szCs w:val="28"/>
        </w:rPr>
        <w:t>Allow users to upload multiple images at once and receive a consolidated report.</w:t>
      </w:r>
    </w:p>
    <w:p w:rsidR="00625988" w:rsidRPr="00625988" w:rsidRDefault="00625988" w:rsidP="002B4C31">
      <w:pPr>
        <w:pStyle w:val="NormalWeb"/>
        <w:numPr>
          <w:ilvl w:val="0"/>
          <w:numId w:val="31"/>
        </w:numPr>
        <w:rPr>
          <w:sz w:val="28"/>
          <w:szCs w:val="28"/>
        </w:rPr>
      </w:pPr>
      <w:r w:rsidRPr="00625988">
        <w:rPr>
          <w:sz w:val="28"/>
          <w:szCs w:val="28"/>
        </w:rPr>
        <w:t xml:space="preserve">Useful for farmers, researchers, and mill operators </w:t>
      </w:r>
      <w:proofErr w:type="spellStart"/>
      <w:r w:rsidRPr="00625988">
        <w:rPr>
          <w:sz w:val="28"/>
          <w:szCs w:val="28"/>
        </w:rPr>
        <w:t>analyzing</w:t>
      </w:r>
      <w:proofErr w:type="spellEnd"/>
      <w:r w:rsidRPr="00625988">
        <w:rPr>
          <w:sz w:val="28"/>
          <w:szCs w:val="28"/>
        </w:rPr>
        <w:t xml:space="preserve"> large batches.</w:t>
      </w:r>
    </w:p>
    <w:p w:rsidR="00625988" w:rsidRPr="00625988" w:rsidRDefault="00625988" w:rsidP="00625988">
      <w:pPr>
        <w:pStyle w:val="Heading4"/>
        <w:rPr>
          <w:sz w:val="28"/>
          <w:szCs w:val="28"/>
        </w:rPr>
      </w:pPr>
      <w:r w:rsidRPr="00625988">
        <w:rPr>
          <w:sz w:val="28"/>
          <w:szCs w:val="28"/>
        </w:rPr>
        <w:t xml:space="preserve"> 5. </w:t>
      </w:r>
      <w:r w:rsidRPr="00625988">
        <w:rPr>
          <w:rStyle w:val="Strong"/>
          <w:b/>
          <w:bCs/>
          <w:sz w:val="28"/>
          <w:szCs w:val="28"/>
        </w:rPr>
        <w:t>Multilingual Support</w:t>
      </w:r>
    </w:p>
    <w:p w:rsidR="00625988" w:rsidRPr="00625988" w:rsidRDefault="00625988" w:rsidP="002B4C31">
      <w:pPr>
        <w:pStyle w:val="NormalWeb"/>
        <w:numPr>
          <w:ilvl w:val="0"/>
          <w:numId w:val="32"/>
        </w:numPr>
        <w:rPr>
          <w:sz w:val="28"/>
          <w:szCs w:val="28"/>
        </w:rPr>
      </w:pPr>
      <w:r w:rsidRPr="00625988">
        <w:rPr>
          <w:sz w:val="28"/>
          <w:szCs w:val="28"/>
        </w:rPr>
        <w:t>Add language support (e.g., Hindi, Telugu, Bengali) to improve accessibility for non-English speaking users.</w:t>
      </w:r>
    </w:p>
    <w:p w:rsidR="00625988" w:rsidRPr="00625988" w:rsidRDefault="00625988" w:rsidP="00625988">
      <w:pPr>
        <w:pStyle w:val="Heading4"/>
        <w:rPr>
          <w:sz w:val="28"/>
          <w:szCs w:val="28"/>
        </w:rPr>
      </w:pPr>
      <w:r w:rsidRPr="00625988">
        <w:rPr>
          <w:sz w:val="28"/>
          <w:szCs w:val="28"/>
        </w:rPr>
        <w:t xml:space="preserve">6. </w:t>
      </w:r>
      <w:r w:rsidRPr="00625988">
        <w:rPr>
          <w:rStyle w:val="Strong"/>
          <w:b/>
          <w:bCs/>
          <w:sz w:val="28"/>
          <w:szCs w:val="28"/>
        </w:rPr>
        <w:t>Result Analytics Dashboard</w:t>
      </w:r>
    </w:p>
    <w:p w:rsidR="00625988" w:rsidRPr="00625988" w:rsidRDefault="00625988" w:rsidP="002B4C31">
      <w:pPr>
        <w:pStyle w:val="NormalWeb"/>
        <w:numPr>
          <w:ilvl w:val="0"/>
          <w:numId w:val="33"/>
        </w:numPr>
        <w:rPr>
          <w:sz w:val="28"/>
          <w:szCs w:val="28"/>
        </w:rPr>
      </w:pPr>
      <w:r w:rsidRPr="00625988">
        <w:rPr>
          <w:sz w:val="28"/>
          <w:szCs w:val="28"/>
        </w:rPr>
        <w:t>Provide users with downloadable reports and graphical summaries of classification results.</w:t>
      </w:r>
    </w:p>
    <w:p w:rsidR="00625988" w:rsidRPr="00625988" w:rsidRDefault="00625988" w:rsidP="002B4C31">
      <w:pPr>
        <w:pStyle w:val="NormalWeb"/>
        <w:numPr>
          <w:ilvl w:val="0"/>
          <w:numId w:val="33"/>
        </w:numPr>
        <w:rPr>
          <w:sz w:val="28"/>
          <w:szCs w:val="28"/>
        </w:rPr>
      </w:pPr>
      <w:r w:rsidRPr="00625988">
        <w:rPr>
          <w:sz w:val="28"/>
          <w:szCs w:val="28"/>
        </w:rPr>
        <w:lastRenderedPageBreak/>
        <w:t>Include metrics like classification confidence, usage history, etc.</w:t>
      </w:r>
    </w:p>
    <w:p w:rsidR="00625988" w:rsidRPr="00625988" w:rsidRDefault="00625988" w:rsidP="00625988">
      <w:pPr>
        <w:pStyle w:val="Heading4"/>
        <w:rPr>
          <w:sz w:val="28"/>
          <w:szCs w:val="28"/>
        </w:rPr>
      </w:pPr>
      <w:r w:rsidRPr="00625988">
        <w:rPr>
          <w:sz w:val="28"/>
          <w:szCs w:val="28"/>
        </w:rPr>
        <w:t xml:space="preserve"> 7. </w:t>
      </w:r>
      <w:r w:rsidRPr="00625988">
        <w:rPr>
          <w:rStyle w:val="Strong"/>
          <w:b/>
          <w:bCs/>
          <w:sz w:val="28"/>
          <w:szCs w:val="28"/>
        </w:rPr>
        <w:t>Mobile App Integration</w:t>
      </w:r>
    </w:p>
    <w:p w:rsidR="00625988" w:rsidRPr="00625988" w:rsidRDefault="00625988" w:rsidP="002B4C31">
      <w:pPr>
        <w:pStyle w:val="NormalWeb"/>
        <w:numPr>
          <w:ilvl w:val="0"/>
          <w:numId w:val="34"/>
        </w:numPr>
        <w:rPr>
          <w:sz w:val="28"/>
          <w:szCs w:val="28"/>
        </w:rPr>
      </w:pPr>
      <w:r w:rsidRPr="00625988">
        <w:rPr>
          <w:sz w:val="28"/>
          <w:szCs w:val="28"/>
        </w:rPr>
        <w:t>Develop a mobile application (Android/</w:t>
      </w:r>
      <w:proofErr w:type="spellStart"/>
      <w:r w:rsidRPr="00625988">
        <w:rPr>
          <w:sz w:val="28"/>
          <w:szCs w:val="28"/>
        </w:rPr>
        <w:t>iOS</w:t>
      </w:r>
      <w:proofErr w:type="spellEnd"/>
      <w:r w:rsidRPr="00625988">
        <w:rPr>
          <w:sz w:val="28"/>
          <w:szCs w:val="28"/>
        </w:rPr>
        <w:t>) to allow rice classification on the go using smartphone cameras.</w:t>
      </w:r>
    </w:p>
    <w:p w:rsidR="00625988" w:rsidRPr="00625988" w:rsidRDefault="00625988" w:rsidP="00625988">
      <w:pPr>
        <w:pStyle w:val="Heading4"/>
        <w:rPr>
          <w:sz w:val="28"/>
          <w:szCs w:val="28"/>
        </w:rPr>
      </w:pPr>
      <w:r w:rsidRPr="00625988">
        <w:rPr>
          <w:sz w:val="28"/>
          <w:szCs w:val="28"/>
        </w:rPr>
        <w:t xml:space="preserve">8. </w:t>
      </w:r>
      <w:r w:rsidRPr="00625988">
        <w:rPr>
          <w:rStyle w:val="Strong"/>
          <w:b/>
          <w:bCs/>
          <w:sz w:val="28"/>
          <w:szCs w:val="28"/>
        </w:rPr>
        <w:t>Cloud Deployment and Scalability</w:t>
      </w:r>
    </w:p>
    <w:p w:rsidR="00625988" w:rsidRPr="00625988" w:rsidRDefault="00625988" w:rsidP="002B4C31">
      <w:pPr>
        <w:pStyle w:val="NormalWeb"/>
        <w:numPr>
          <w:ilvl w:val="0"/>
          <w:numId w:val="35"/>
        </w:numPr>
        <w:rPr>
          <w:sz w:val="28"/>
          <w:szCs w:val="28"/>
        </w:rPr>
      </w:pPr>
      <w:r w:rsidRPr="00625988">
        <w:rPr>
          <w:sz w:val="28"/>
          <w:szCs w:val="28"/>
        </w:rPr>
        <w:t xml:space="preserve">Deploy the system using scalable services like </w:t>
      </w:r>
      <w:r w:rsidRPr="00625988">
        <w:rPr>
          <w:rStyle w:val="Strong"/>
          <w:sz w:val="28"/>
          <w:szCs w:val="28"/>
        </w:rPr>
        <w:t>AWS</w:t>
      </w:r>
      <w:r w:rsidRPr="00625988">
        <w:rPr>
          <w:sz w:val="28"/>
          <w:szCs w:val="28"/>
        </w:rPr>
        <w:t xml:space="preserve">, </w:t>
      </w:r>
      <w:r w:rsidRPr="00625988">
        <w:rPr>
          <w:rStyle w:val="Strong"/>
          <w:sz w:val="28"/>
          <w:szCs w:val="28"/>
        </w:rPr>
        <w:t>Google Cloud</w:t>
      </w:r>
      <w:r w:rsidRPr="00625988">
        <w:rPr>
          <w:sz w:val="28"/>
          <w:szCs w:val="28"/>
        </w:rPr>
        <w:t xml:space="preserve">, or </w:t>
      </w:r>
      <w:r w:rsidRPr="00625988">
        <w:rPr>
          <w:rStyle w:val="Strong"/>
          <w:sz w:val="28"/>
          <w:szCs w:val="28"/>
        </w:rPr>
        <w:t>Azure</w:t>
      </w:r>
      <w:r w:rsidRPr="00625988">
        <w:rPr>
          <w:sz w:val="28"/>
          <w:szCs w:val="28"/>
        </w:rPr>
        <w:t>.</w:t>
      </w:r>
    </w:p>
    <w:p w:rsidR="00625988" w:rsidRPr="00625988" w:rsidRDefault="00625988" w:rsidP="002B4C31">
      <w:pPr>
        <w:pStyle w:val="NormalWeb"/>
        <w:numPr>
          <w:ilvl w:val="0"/>
          <w:numId w:val="35"/>
        </w:numPr>
        <w:rPr>
          <w:sz w:val="28"/>
          <w:szCs w:val="28"/>
        </w:rPr>
      </w:pPr>
      <w:r w:rsidRPr="00625988">
        <w:rPr>
          <w:sz w:val="28"/>
          <w:szCs w:val="28"/>
        </w:rPr>
        <w:t>Implement load balancing and auto-scaling for high user traffic.</w:t>
      </w:r>
    </w:p>
    <w:p w:rsidR="00625988" w:rsidRPr="00625988" w:rsidRDefault="00625988" w:rsidP="00625988">
      <w:pPr>
        <w:pStyle w:val="Heading4"/>
        <w:rPr>
          <w:sz w:val="28"/>
          <w:szCs w:val="28"/>
        </w:rPr>
      </w:pPr>
      <w:r w:rsidRPr="00625988">
        <w:rPr>
          <w:sz w:val="28"/>
          <w:szCs w:val="28"/>
        </w:rPr>
        <w:t xml:space="preserve"> 9. </w:t>
      </w:r>
      <w:r w:rsidRPr="00625988">
        <w:rPr>
          <w:rStyle w:val="Strong"/>
          <w:b/>
          <w:bCs/>
          <w:sz w:val="28"/>
          <w:szCs w:val="28"/>
        </w:rPr>
        <w:t>Searchable Rice Database</w:t>
      </w:r>
    </w:p>
    <w:p w:rsidR="00625988" w:rsidRPr="00625988" w:rsidRDefault="00625988" w:rsidP="002B4C31">
      <w:pPr>
        <w:pStyle w:val="NormalWeb"/>
        <w:numPr>
          <w:ilvl w:val="0"/>
          <w:numId w:val="36"/>
        </w:numPr>
        <w:rPr>
          <w:sz w:val="28"/>
          <w:szCs w:val="28"/>
        </w:rPr>
      </w:pPr>
      <w:r w:rsidRPr="00625988">
        <w:rPr>
          <w:sz w:val="28"/>
          <w:szCs w:val="28"/>
        </w:rPr>
        <w:t>Build a feature where users can compare classified rice types with a curated database that includes characteristics like grain length, aroma, and market price.</w:t>
      </w:r>
    </w:p>
    <w:p w:rsidR="00625988" w:rsidRPr="00625988" w:rsidRDefault="00625988" w:rsidP="00625988">
      <w:pPr>
        <w:pStyle w:val="Heading4"/>
        <w:rPr>
          <w:sz w:val="28"/>
          <w:szCs w:val="28"/>
        </w:rPr>
      </w:pPr>
      <w:r w:rsidRPr="00625988">
        <w:rPr>
          <w:sz w:val="28"/>
          <w:szCs w:val="28"/>
        </w:rPr>
        <w:t xml:space="preserve">10. </w:t>
      </w:r>
      <w:r w:rsidRPr="00625988">
        <w:rPr>
          <w:rStyle w:val="Strong"/>
          <w:b/>
          <w:bCs/>
          <w:sz w:val="28"/>
          <w:szCs w:val="28"/>
        </w:rPr>
        <w:t>Enhanced Error Handling and Logging</w:t>
      </w:r>
    </w:p>
    <w:p w:rsidR="00625988" w:rsidRPr="00625988" w:rsidRDefault="00625988" w:rsidP="002B4C31">
      <w:pPr>
        <w:pStyle w:val="NormalWeb"/>
        <w:numPr>
          <w:ilvl w:val="0"/>
          <w:numId w:val="37"/>
        </w:numPr>
        <w:rPr>
          <w:sz w:val="28"/>
          <w:szCs w:val="28"/>
        </w:rPr>
      </w:pPr>
      <w:r w:rsidRPr="00625988">
        <w:rPr>
          <w:sz w:val="28"/>
          <w:szCs w:val="28"/>
        </w:rPr>
        <w:t>Improve backend error handling for corrupted files, failed uploads, or prediction errors.</w:t>
      </w:r>
    </w:p>
    <w:p w:rsidR="00625988" w:rsidRPr="00625988" w:rsidRDefault="00625988" w:rsidP="002B4C31">
      <w:pPr>
        <w:pStyle w:val="NormalWeb"/>
        <w:numPr>
          <w:ilvl w:val="0"/>
          <w:numId w:val="37"/>
        </w:numPr>
        <w:rPr>
          <w:sz w:val="28"/>
          <w:szCs w:val="28"/>
        </w:rPr>
      </w:pPr>
      <w:r w:rsidRPr="00625988">
        <w:rPr>
          <w:sz w:val="28"/>
          <w:szCs w:val="28"/>
        </w:rPr>
        <w:t>Add logging and monitoring for debugging and maintaining service uptime.</w:t>
      </w:r>
    </w:p>
    <w:p w:rsidR="00625988" w:rsidRPr="00625988" w:rsidRDefault="00625988" w:rsidP="00625988">
      <w:pPr>
        <w:rPr>
          <w:sz w:val="28"/>
          <w:szCs w:val="28"/>
        </w:rPr>
      </w:pPr>
    </w:p>
    <w:p w:rsidR="00625988" w:rsidRPr="00625988" w:rsidRDefault="00625988" w:rsidP="00625988">
      <w:pPr>
        <w:pStyle w:val="NormalWeb"/>
        <w:jc w:val="both"/>
        <w:rPr>
          <w:sz w:val="28"/>
          <w:szCs w:val="28"/>
        </w:rPr>
      </w:pPr>
      <w:r w:rsidRPr="00625988">
        <w:rPr>
          <w:sz w:val="28"/>
          <w:szCs w:val="28"/>
        </w:rPr>
        <w:t xml:space="preserve">These future enhancements aim to make </w:t>
      </w:r>
      <w:r w:rsidR="00B91A1A" w:rsidRPr="00625988">
        <w:rPr>
          <w:rStyle w:val="Emphasis"/>
          <w:sz w:val="28"/>
          <w:szCs w:val="28"/>
        </w:rPr>
        <w:t>Grain Palette</w:t>
      </w:r>
      <w:r w:rsidRPr="00625988">
        <w:rPr>
          <w:sz w:val="28"/>
          <w:szCs w:val="28"/>
        </w:rPr>
        <w:t xml:space="preserve"> more powerful, scalable, and accessible while continuing to serve researchers, farmers, and agricultural industries with intelligent grain classification tools.</w:t>
      </w:r>
    </w:p>
    <w:p w:rsidR="007D3B71" w:rsidRPr="00761268" w:rsidRDefault="007D3B71" w:rsidP="00625988">
      <w:pPr>
        <w:pStyle w:val="ListParagraph"/>
        <w:spacing w:after="0" w:line="240" w:lineRule="auto"/>
        <w:ind w:left="714"/>
        <w:rPr>
          <w:rFonts w:ascii="Times New Roman" w:hAnsi="Times New Roman" w:cs="Times New Roman"/>
          <w:sz w:val="28"/>
          <w:szCs w:val="28"/>
        </w:rPr>
      </w:pPr>
      <w:bookmarkStart w:id="0" w:name="_GoBack"/>
      <w:bookmarkEnd w:id="0"/>
    </w:p>
    <w:sectPr w:rsidR="007D3B71" w:rsidRPr="007612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17F225D"/>
    <w:multiLevelType w:val="multilevel"/>
    <w:tmpl w:val="E4AE9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452CEE"/>
    <w:multiLevelType w:val="hybridMultilevel"/>
    <w:tmpl w:val="68D672E8"/>
    <w:lvl w:ilvl="0" w:tplc="1614855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44D28EC"/>
    <w:multiLevelType w:val="hybridMultilevel"/>
    <w:tmpl w:val="2F565E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04B532F2"/>
    <w:multiLevelType w:val="multilevel"/>
    <w:tmpl w:val="423C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D02BD3"/>
    <w:multiLevelType w:val="multilevel"/>
    <w:tmpl w:val="E8C4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B351C4"/>
    <w:multiLevelType w:val="multilevel"/>
    <w:tmpl w:val="43B8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785928"/>
    <w:multiLevelType w:val="multilevel"/>
    <w:tmpl w:val="5D120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523F73"/>
    <w:multiLevelType w:val="hybridMultilevel"/>
    <w:tmpl w:val="E2DCB432"/>
    <w:lvl w:ilvl="0" w:tplc="1614855E">
      <w:numFmt w:val="bullet"/>
      <w:lvlText w:val="•"/>
      <w:lvlJc w:val="left"/>
      <w:pPr>
        <w:ind w:left="360" w:hanging="360"/>
      </w:pPr>
      <w:rPr>
        <w:rFonts w:ascii="Times New Roman" w:eastAsiaTheme="minorEastAsia"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1B015CE"/>
    <w:multiLevelType w:val="multilevel"/>
    <w:tmpl w:val="5B8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8433BC"/>
    <w:multiLevelType w:val="multilevel"/>
    <w:tmpl w:val="0592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050A20"/>
    <w:multiLevelType w:val="multilevel"/>
    <w:tmpl w:val="5BD6B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307E0C"/>
    <w:multiLevelType w:val="multilevel"/>
    <w:tmpl w:val="E566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DF34A5"/>
    <w:multiLevelType w:val="multilevel"/>
    <w:tmpl w:val="BDB2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2E0C43"/>
    <w:multiLevelType w:val="multilevel"/>
    <w:tmpl w:val="22C8C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A87A8E"/>
    <w:multiLevelType w:val="multilevel"/>
    <w:tmpl w:val="CD5CD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296B75"/>
    <w:multiLevelType w:val="multilevel"/>
    <w:tmpl w:val="6C28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A94C68"/>
    <w:multiLevelType w:val="multilevel"/>
    <w:tmpl w:val="0F78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EA0750"/>
    <w:multiLevelType w:val="multilevel"/>
    <w:tmpl w:val="5AE21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3E1E94"/>
    <w:multiLevelType w:val="hybridMultilevel"/>
    <w:tmpl w:val="76AE4E28"/>
    <w:lvl w:ilvl="0" w:tplc="1614855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E8038B3"/>
    <w:multiLevelType w:val="hybridMultilevel"/>
    <w:tmpl w:val="E482D54C"/>
    <w:lvl w:ilvl="0" w:tplc="1614855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50E41A5"/>
    <w:multiLevelType w:val="multilevel"/>
    <w:tmpl w:val="0E8A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756269"/>
    <w:multiLevelType w:val="multilevel"/>
    <w:tmpl w:val="2DE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D349CE"/>
    <w:multiLevelType w:val="multilevel"/>
    <w:tmpl w:val="585A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1664A9"/>
    <w:multiLevelType w:val="multilevel"/>
    <w:tmpl w:val="7AA4604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AE779A"/>
    <w:multiLevelType w:val="multilevel"/>
    <w:tmpl w:val="4BC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E51BAF"/>
    <w:multiLevelType w:val="multilevel"/>
    <w:tmpl w:val="8444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331815"/>
    <w:multiLevelType w:val="multilevel"/>
    <w:tmpl w:val="41F0096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3">
    <w:nsid w:val="783A1AAF"/>
    <w:multiLevelType w:val="multilevel"/>
    <w:tmpl w:val="E9E6A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B82811"/>
    <w:multiLevelType w:val="multilevel"/>
    <w:tmpl w:val="A6AE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2A33C3"/>
    <w:multiLevelType w:val="multilevel"/>
    <w:tmpl w:val="DB8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4F20CA"/>
    <w:multiLevelType w:val="multilevel"/>
    <w:tmpl w:val="426C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7"/>
  </w:num>
  <w:num w:numId="9">
    <w:abstractNumId w:val="13"/>
  </w:num>
  <w:num w:numId="10">
    <w:abstractNumId w:val="25"/>
  </w:num>
  <w:num w:numId="11">
    <w:abstractNumId w:val="24"/>
  </w:num>
  <w:num w:numId="12">
    <w:abstractNumId w:val="28"/>
  </w:num>
  <w:num w:numId="13">
    <w:abstractNumId w:val="20"/>
  </w:num>
  <w:num w:numId="14">
    <w:abstractNumId w:val="33"/>
  </w:num>
  <w:num w:numId="15">
    <w:abstractNumId w:val="10"/>
  </w:num>
  <w:num w:numId="16">
    <w:abstractNumId w:val="17"/>
  </w:num>
  <w:num w:numId="17">
    <w:abstractNumId w:val="19"/>
  </w:num>
  <w:num w:numId="18">
    <w:abstractNumId w:val="32"/>
  </w:num>
  <w:num w:numId="19">
    <w:abstractNumId w:val="29"/>
  </w:num>
  <w:num w:numId="20">
    <w:abstractNumId w:val="11"/>
  </w:num>
  <w:num w:numId="21">
    <w:abstractNumId w:val="18"/>
  </w:num>
  <w:num w:numId="22">
    <w:abstractNumId w:val="16"/>
  </w:num>
  <w:num w:numId="23">
    <w:abstractNumId w:val="12"/>
  </w:num>
  <w:num w:numId="24">
    <w:abstractNumId w:val="23"/>
  </w:num>
  <w:num w:numId="25">
    <w:abstractNumId w:val="6"/>
  </w:num>
  <w:num w:numId="26">
    <w:abstractNumId w:val="9"/>
  </w:num>
  <w:num w:numId="27">
    <w:abstractNumId w:val="26"/>
  </w:num>
  <w:num w:numId="28">
    <w:abstractNumId w:val="35"/>
  </w:num>
  <w:num w:numId="29">
    <w:abstractNumId w:val="31"/>
  </w:num>
  <w:num w:numId="30">
    <w:abstractNumId w:val="36"/>
  </w:num>
  <w:num w:numId="31">
    <w:abstractNumId w:val="30"/>
  </w:num>
  <w:num w:numId="32">
    <w:abstractNumId w:val="21"/>
  </w:num>
  <w:num w:numId="33">
    <w:abstractNumId w:val="15"/>
  </w:num>
  <w:num w:numId="34">
    <w:abstractNumId w:val="14"/>
  </w:num>
  <w:num w:numId="35">
    <w:abstractNumId w:val="27"/>
  </w:num>
  <w:num w:numId="36">
    <w:abstractNumId w:val="22"/>
  </w:num>
  <w:num w:numId="37">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80D65"/>
    <w:rsid w:val="00135C24"/>
    <w:rsid w:val="0015074B"/>
    <w:rsid w:val="001B6C18"/>
    <w:rsid w:val="00233B47"/>
    <w:rsid w:val="00243B40"/>
    <w:rsid w:val="0029639D"/>
    <w:rsid w:val="002B4C31"/>
    <w:rsid w:val="00326F90"/>
    <w:rsid w:val="004436B8"/>
    <w:rsid w:val="00474C3A"/>
    <w:rsid w:val="00625988"/>
    <w:rsid w:val="006C7592"/>
    <w:rsid w:val="00720D82"/>
    <w:rsid w:val="00761268"/>
    <w:rsid w:val="007D3B71"/>
    <w:rsid w:val="0097144F"/>
    <w:rsid w:val="00AA1D8D"/>
    <w:rsid w:val="00AB1DD0"/>
    <w:rsid w:val="00AC3C84"/>
    <w:rsid w:val="00AF285A"/>
    <w:rsid w:val="00B02C6C"/>
    <w:rsid w:val="00B47730"/>
    <w:rsid w:val="00B84C54"/>
    <w:rsid w:val="00B91A1A"/>
    <w:rsid w:val="00CB0664"/>
    <w:rsid w:val="00CB5E82"/>
    <w:rsid w:val="00D71B4B"/>
    <w:rsid w:val="00DD255D"/>
    <w:rsid w:val="00E6633F"/>
    <w:rsid w:val="00EC3DFE"/>
    <w:rsid w:val="00FC693F"/>
    <w:rsid w:val="00FE47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233B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233B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33B47"/>
    <w:rPr>
      <w:rFonts w:ascii="Courier New" w:eastAsia="Times New Roman" w:hAnsi="Courier New" w:cs="Courier New"/>
      <w:sz w:val="20"/>
      <w:szCs w:val="20"/>
      <w:lang w:val="en-IN" w:eastAsia="en-IN"/>
    </w:rPr>
  </w:style>
  <w:style w:type="character" w:customStyle="1" w:styleId="hljs-builtin">
    <w:name w:val="hljs-built_in"/>
    <w:basedOn w:val="DefaultParagraphFont"/>
    <w:rsid w:val="00233B47"/>
  </w:style>
  <w:style w:type="character" w:customStyle="1" w:styleId="hljs-comment">
    <w:name w:val="hljs-comment"/>
    <w:basedOn w:val="DefaultParagraphFont"/>
    <w:rsid w:val="00233B47"/>
  </w:style>
  <w:style w:type="character" w:customStyle="1" w:styleId="hljs-string">
    <w:name w:val="hljs-string"/>
    <w:basedOn w:val="DefaultParagraphFont"/>
    <w:rsid w:val="00233B47"/>
  </w:style>
  <w:style w:type="character" w:customStyle="1" w:styleId="hljs-keyword">
    <w:name w:val="hljs-keyword"/>
    <w:basedOn w:val="DefaultParagraphFont"/>
    <w:rsid w:val="00233B47"/>
  </w:style>
  <w:style w:type="character" w:customStyle="1" w:styleId="hljs-number">
    <w:name w:val="hljs-number"/>
    <w:basedOn w:val="DefaultParagraphFont"/>
    <w:rsid w:val="00233B47"/>
  </w:style>
  <w:style w:type="character" w:customStyle="1" w:styleId="hljs-subst">
    <w:name w:val="hljs-subst"/>
    <w:basedOn w:val="DefaultParagraphFont"/>
    <w:rsid w:val="00233B47"/>
  </w:style>
  <w:style w:type="character" w:customStyle="1" w:styleId="relative">
    <w:name w:val="relative"/>
    <w:basedOn w:val="DefaultParagraphFont"/>
    <w:rsid w:val="004436B8"/>
  </w:style>
  <w:style w:type="character" w:customStyle="1" w:styleId="ms-1">
    <w:name w:val="ms-1"/>
    <w:basedOn w:val="DefaultParagraphFont"/>
    <w:rsid w:val="004436B8"/>
  </w:style>
  <w:style w:type="character" w:customStyle="1" w:styleId="max-w-full">
    <w:name w:val="max-w-full"/>
    <w:basedOn w:val="DefaultParagraphFont"/>
    <w:rsid w:val="004436B8"/>
  </w:style>
  <w:style w:type="character" w:customStyle="1" w:styleId="-me-1">
    <w:name w:val="-me-1"/>
    <w:basedOn w:val="DefaultParagraphFont"/>
    <w:rsid w:val="004436B8"/>
  </w:style>
  <w:style w:type="character" w:customStyle="1" w:styleId="hljs-selector-attr">
    <w:name w:val="hljs-selector-attr"/>
    <w:basedOn w:val="DefaultParagraphFont"/>
    <w:rsid w:val="004436B8"/>
  </w:style>
  <w:style w:type="character" w:customStyle="1" w:styleId="hljs-selector-tag">
    <w:name w:val="hljs-selector-tag"/>
    <w:basedOn w:val="DefaultParagraphFont"/>
    <w:rsid w:val="004436B8"/>
  </w:style>
  <w:style w:type="paragraph" w:styleId="BalloonText">
    <w:name w:val="Balloon Text"/>
    <w:basedOn w:val="Normal"/>
    <w:link w:val="BalloonTextChar"/>
    <w:uiPriority w:val="99"/>
    <w:semiHidden/>
    <w:unhideWhenUsed/>
    <w:rsid w:val="00474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C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233B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233B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33B47"/>
    <w:rPr>
      <w:rFonts w:ascii="Courier New" w:eastAsia="Times New Roman" w:hAnsi="Courier New" w:cs="Courier New"/>
      <w:sz w:val="20"/>
      <w:szCs w:val="20"/>
      <w:lang w:val="en-IN" w:eastAsia="en-IN"/>
    </w:rPr>
  </w:style>
  <w:style w:type="character" w:customStyle="1" w:styleId="hljs-builtin">
    <w:name w:val="hljs-built_in"/>
    <w:basedOn w:val="DefaultParagraphFont"/>
    <w:rsid w:val="00233B47"/>
  </w:style>
  <w:style w:type="character" w:customStyle="1" w:styleId="hljs-comment">
    <w:name w:val="hljs-comment"/>
    <w:basedOn w:val="DefaultParagraphFont"/>
    <w:rsid w:val="00233B47"/>
  </w:style>
  <w:style w:type="character" w:customStyle="1" w:styleId="hljs-string">
    <w:name w:val="hljs-string"/>
    <w:basedOn w:val="DefaultParagraphFont"/>
    <w:rsid w:val="00233B47"/>
  </w:style>
  <w:style w:type="character" w:customStyle="1" w:styleId="hljs-keyword">
    <w:name w:val="hljs-keyword"/>
    <w:basedOn w:val="DefaultParagraphFont"/>
    <w:rsid w:val="00233B47"/>
  </w:style>
  <w:style w:type="character" w:customStyle="1" w:styleId="hljs-number">
    <w:name w:val="hljs-number"/>
    <w:basedOn w:val="DefaultParagraphFont"/>
    <w:rsid w:val="00233B47"/>
  </w:style>
  <w:style w:type="character" w:customStyle="1" w:styleId="hljs-subst">
    <w:name w:val="hljs-subst"/>
    <w:basedOn w:val="DefaultParagraphFont"/>
    <w:rsid w:val="00233B47"/>
  </w:style>
  <w:style w:type="character" w:customStyle="1" w:styleId="relative">
    <w:name w:val="relative"/>
    <w:basedOn w:val="DefaultParagraphFont"/>
    <w:rsid w:val="004436B8"/>
  </w:style>
  <w:style w:type="character" w:customStyle="1" w:styleId="ms-1">
    <w:name w:val="ms-1"/>
    <w:basedOn w:val="DefaultParagraphFont"/>
    <w:rsid w:val="004436B8"/>
  </w:style>
  <w:style w:type="character" w:customStyle="1" w:styleId="max-w-full">
    <w:name w:val="max-w-full"/>
    <w:basedOn w:val="DefaultParagraphFont"/>
    <w:rsid w:val="004436B8"/>
  </w:style>
  <w:style w:type="character" w:customStyle="1" w:styleId="-me-1">
    <w:name w:val="-me-1"/>
    <w:basedOn w:val="DefaultParagraphFont"/>
    <w:rsid w:val="004436B8"/>
  </w:style>
  <w:style w:type="character" w:customStyle="1" w:styleId="hljs-selector-attr">
    <w:name w:val="hljs-selector-attr"/>
    <w:basedOn w:val="DefaultParagraphFont"/>
    <w:rsid w:val="004436B8"/>
  </w:style>
  <w:style w:type="character" w:customStyle="1" w:styleId="hljs-selector-tag">
    <w:name w:val="hljs-selector-tag"/>
    <w:basedOn w:val="DefaultParagraphFont"/>
    <w:rsid w:val="004436B8"/>
  </w:style>
  <w:style w:type="paragraph" w:styleId="BalloonText">
    <w:name w:val="Balloon Text"/>
    <w:basedOn w:val="Normal"/>
    <w:link w:val="BalloonTextChar"/>
    <w:uiPriority w:val="99"/>
    <w:semiHidden/>
    <w:unhideWhenUsed/>
    <w:rsid w:val="00474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C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2950">
      <w:bodyDiv w:val="1"/>
      <w:marLeft w:val="0"/>
      <w:marRight w:val="0"/>
      <w:marTop w:val="0"/>
      <w:marBottom w:val="0"/>
      <w:divBdr>
        <w:top w:val="none" w:sz="0" w:space="0" w:color="auto"/>
        <w:left w:val="none" w:sz="0" w:space="0" w:color="auto"/>
        <w:bottom w:val="none" w:sz="0" w:space="0" w:color="auto"/>
        <w:right w:val="none" w:sz="0" w:space="0" w:color="auto"/>
      </w:divBdr>
    </w:div>
    <w:div w:id="320082513">
      <w:bodyDiv w:val="1"/>
      <w:marLeft w:val="0"/>
      <w:marRight w:val="0"/>
      <w:marTop w:val="0"/>
      <w:marBottom w:val="0"/>
      <w:divBdr>
        <w:top w:val="none" w:sz="0" w:space="0" w:color="auto"/>
        <w:left w:val="none" w:sz="0" w:space="0" w:color="auto"/>
        <w:bottom w:val="none" w:sz="0" w:space="0" w:color="auto"/>
        <w:right w:val="none" w:sz="0" w:space="0" w:color="auto"/>
      </w:divBdr>
    </w:div>
    <w:div w:id="385304386">
      <w:bodyDiv w:val="1"/>
      <w:marLeft w:val="0"/>
      <w:marRight w:val="0"/>
      <w:marTop w:val="0"/>
      <w:marBottom w:val="0"/>
      <w:divBdr>
        <w:top w:val="none" w:sz="0" w:space="0" w:color="auto"/>
        <w:left w:val="none" w:sz="0" w:space="0" w:color="auto"/>
        <w:bottom w:val="none" w:sz="0" w:space="0" w:color="auto"/>
        <w:right w:val="none" w:sz="0" w:space="0" w:color="auto"/>
      </w:divBdr>
      <w:divsChild>
        <w:div w:id="348486175">
          <w:marLeft w:val="0"/>
          <w:marRight w:val="0"/>
          <w:marTop w:val="0"/>
          <w:marBottom w:val="0"/>
          <w:divBdr>
            <w:top w:val="none" w:sz="0" w:space="0" w:color="auto"/>
            <w:left w:val="none" w:sz="0" w:space="0" w:color="auto"/>
            <w:bottom w:val="none" w:sz="0" w:space="0" w:color="auto"/>
            <w:right w:val="none" w:sz="0" w:space="0" w:color="auto"/>
          </w:divBdr>
          <w:divsChild>
            <w:div w:id="1079408039">
              <w:marLeft w:val="0"/>
              <w:marRight w:val="0"/>
              <w:marTop w:val="0"/>
              <w:marBottom w:val="0"/>
              <w:divBdr>
                <w:top w:val="none" w:sz="0" w:space="0" w:color="auto"/>
                <w:left w:val="none" w:sz="0" w:space="0" w:color="auto"/>
                <w:bottom w:val="none" w:sz="0" w:space="0" w:color="auto"/>
                <w:right w:val="none" w:sz="0" w:space="0" w:color="auto"/>
              </w:divBdr>
            </w:div>
            <w:div w:id="1188300704">
              <w:marLeft w:val="0"/>
              <w:marRight w:val="0"/>
              <w:marTop w:val="0"/>
              <w:marBottom w:val="0"/>
              <w:divBdr>
                <w:top w:val="none" w:sz="0" w:space="0" w:color="auto"/>
                <w:left w:val="none" w:sz="0" w:space="0" w:color="auto"/>
                <w:bottom w:val="none" w:sz="0" w:space="0" w:color="auto"/>
                <w:right w:val="none" w:sz="0" w:space="0" w:color="auto"/>
              </w:divBdr>
              <w:divsChild>
                <w:div w:id="1779982515">
                  <w:marLeft w:val="0"/>
                  <w:marRight w:val="0"/>
                  <w:marTop w:val="0"/>
                  <w:marBottom w:val="0"/>
                  <w:divBdr>
                    <w:top w:val="none" w:sz="0" w:space="0" w:color="auto"/>
                    <w:left w:val="none" w:sz="0" w:space="0" w:color="auto"/>
                    <w:bottom w:val="none" w:sz="0" w:space="0" w:color="auto"/>
                    <w:right w:val="none" w:sz="0" w:space="0" w:color="auto"/>
                  </w:divBdr>
                  <w:divsChild>
                    <w:div w:id="9619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4964">
      <w:bodyDiv w:val="1"/>
      <w:marLeft w:val="0"/>
      <w:marRight w:val="0"/>
      <w:marTop w:val="0"/>
      <w:marBottom w:val="0"/>
      <w:divBdr>
        <w:top w:val="none" w:sz="0" w:space="0" w:color="auto"/>
        <w:left w:val="none" w:sz="0" w:space="0" w:color="auto"/>
        <w:bottom w:val="none" w:sz="0" w:space="0" w:color="auto"/>
        <w:right w:val="none" w:sz="0" w:space="0" w:color="auto"/>
      </w:divBdr>
    </w:div>
    <w:div w:id="608203272">
      <w:bodyDiv w:val="1"/>
      <w:marLeft w:val="0"/>
      <w:marRight w:val="0"/>
      <w:marTop w:val="0"/>
      <w:marBottom w:val="0"/>
      <w:divBdr>
        <w:top w:val="none" w:sz="0" w:space="0" w:color="auto"/>
        <w:left w:val="none" w:sz="0" w:space="0" w:color="auto"/>
        <w:bottom w:val="none" w:sz="0" w:space="0" w:color="auto"/>
        <w:right w:val="none" w:sz="0" w:space="0" w:color="auto"/>
      </w:divBdr>
    </w:div>
    <w:div w:id="703362946">
      <w:bodyDiv w:val="1"/>
      <w:marLeft w:val="0"/>
      <w:marRight w:val="0"/>
      <w:marTop w:val="0"/>
      <w:marBottom w:val="0"/>
      <w:divBdr>
        <w:top w:val="none" w:sz="0" w:space="0" w:color="auto"/>
        <w:left w:val="none" w:sz="0" w:space="0" w:color="auto"/>
        <w:bottom w:val="none" w:sz="0" w:space="0" w:color="auto"/>
        <w:right w:val="none" w:sz="0" w:space="0" w:color="auto"/>
      </w:divBdr>
    </w:div>
    <w:div w:id="831291004">
      <w:bodyDiv w:val="1"/>
      <w:marLeft w:val="0"/>
      <w:marRight w:val="0"/>
      <w:marTop w:val="0"/>
      <w:marBottom w:val="0"/>
      <w:divBdr>
        <w:top w:val="none" w:sz="0" w:space="0" w:color="auto"/>
        <w:left w:val="none" w:sz="0" w:space="0" w:color="auto"/>
        <w:bottom w:val="none" w:sz="0" w:space="0" w:color="auto"/>
        <w:right w:val="none" w:sz="0" w:space="0" w:color="auto"/>
      </w:divBdr>
    </w:div>
    <w:div w:id="943541330">
      <w:bodyDiv w:val="1"/>
      <w:marLeft w:val="0"/>
      <w:marRight w:val="0"/>
      <w:marTop w:val="0"/>
      <w:marBottom w:val="0"/>
      <w:divBdr>
        <w:top w:val="none" w:sz="0" w:space="0" w:color="auto"/>
        <w:left w:val="none" w:sz="0" w:space="0" w:color="auto"/>
        <w:bottom w:val="none" w:sz="0" w:space="0" w:color="auto"/>
        <w:right w:val="none" w:sz="0" w:space="0" w:color="auto"/>
      </w:divBdr>
    </w:div>
    <w:div w:id="1021587734">
      <w:bodyDiv w:val="1"/>
      <w:marLeft w:val="0"/>
      <w:marRight w:val="0"/>
      <w:marTop w:val="0"/>
      <w:marBottom w:val="0"/>
      <w:divBdr>
        <w:top w:val="none" w:sz="0" w:space="0" w:color="auto"/>
        <w:left w:val="none" w:sz="0" w:space="0" w:color="auto"/>
        <w:bottom w:val="none" w:sz="0" w:space="0" w:color="auto"/>
        <w:right w:val="none" w:sz="0" w:space="0" w:color="auto"/>
      </w:divBdr>
    </w:div>
    <w:div w:id="1107313510">
      <w:bodyDiv w:val="1"/>
      <w:marLeft w:val="0"/>
      <w:marRight w:val="0"/>
      <w:marTop w:val="0"/>
      <w:marBottom w:val="0"/>
      <w:divBdr>
        <w:top w:val="none" w:sz="0" w:space="0" w:color="auto"/>
        <w:left w:val="none" w:sz="0" w:space="0" w:color="auto"/>
        <w:bottom w:val="none" w:sz="0" w:space="0" w:color="auto"/>
        <w:right w:val="none" w:sz="0" w:space="0" w:color="auto"/>
      </w:divBdr>
      <w:divsChild>
        <w:div w:id="57844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802620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7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71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7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057664">
      <w:bodyDiv w:val="1"/>
      <w:marLeft w:val="0"/>
      <w:marRight w:val="0"/>
      <w:marTop w:val="0"/>
      <w:marBottom w:val="0"/>
      <w:divBdr>
        <w:top w:val="none" w:sz="0" w:space="0" w:color="auto"/>
        <w:left w:val="none" w:sz="0" w:space="0" w:color="auto"/>
        <w:bottom w:val="none" w:sz="0" w:space="0" w:color="auto"/>
        <w:right w:val="none" w:sz="0" w:space="0" w:color="auto"/>
      </w:divBdr>
    </w:div>
    <w:div w:id="1198739422">
      <w:bodyDiv w:val="1"/>
      <w:marLeft w:val="0"/>
      <w:marRight w:val="0"/>
      <w:marTop w:val="0"/>
      <w:marBottom w:val="0"/>
      <w:divBdr>
        <w:top w:val="none" w:sz="0" w:space="0" w:color="auto"/>
        <w:left w:val="none" w:sz="0" w:space="0" w:color="auto"/>
        <w:bottom w:val="none" w:sz="0" w:space="0" w:color="auto"/>
        <w:right w:val="none" w:sz="0" w:space="0" w:color="auto"/>
      </w:divBdr>
      <w:divsChild>
        <w:div w:id="1686906911">
          <w:marLeft w:val="0"/>
          <w:marRight w:val="0"/>
          <w:marTop w:val="0"/>
          <w:marBottom w:val="0"/>
          <w:divBdr>
            <w:top w:val="none" w:sz="0" w:space="0" w:color="auto"/>
            <w:left w:val="none" w:sz="0" w:space="0" w:color="auto"/>
            <w:bottom w:val="none" w:sz="0" w:space="0" w:color="auto"/>
            <w:right w:val="none" w:sz="0" w:space="0" w:color="auto"/>
          </w:divBdr>
          <w:divsChild>
            <w:div w:id="1923104764">
              <w:marLeft w:val="0"/>
              <w:marRight w:val="0"/>
              <w:marTop w:val="0"/>
              <w:marBottom w:val="0"/>
              <w:divBdr>
                <w:top w:val="none" w:sz="0" w:space="0" w:color="auto"/>
                <w:left w:val="none" w:sz="0" w:space="0" w:color="auto"/>
                <w:bottom w:val="none" w:sz="0" w:space="0" w:color="auto"/>
                <w:right w:val="none" w:sz="0" w:space="0" w:color="auto"/>
              </w:divBdr>
            </w:div>
            <w:div w:id="1439914083">
              <w:marLeft w:val="0"/>
              <w:marRight w:val="0"/>
              <w:marTop w:val="0"/>
              <w:marBottom w:val="0"/>
              <w:divBdr>
                <w:top w:val="none" w:sz="0" w:space="0" w:color="auto"/>
                <w:left w:val="none" w:sz="0" w:space="0" w:color="auto"/>
                <w:bottom w:val="none" w:sz="0" w:space="0" w:color="auto"/>
                <w:right w:val="none" w:sz="0" w:space="0" w:color="auto"/>
              </w:divBdr>
              <w:divsChild>
                <w:div w:id="33968162">
                  <w:marLeft w:val="0"/>
                  <w:marRight w:val="0"/>
                  <w:marTop w:val="0"/>
                  <w:marBottom w:val="0"/>
                  <w:divBdr>
                    <w:top w:val="none" w:sz="0" w:space="0" w:color="auto"/>
                    <w:left w:val="none" w:sz="0" w:space="0" w:color="auto"/>
                    <w:bottom w:val="none" w:sz="0" w:space="0" w:color="auto"/>
                    <w:right w:val="none" w:sz="0" w:space="0" w:color="auto"/>
                  </w:divBdr>
                  <w:divsChild>
                    <w:div w:id="11193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19187">
      <w:bodyDiv w:val="1"/>
      <w:marLeft w:val="0"/>
      <w:marRight w:val="0"/>
      <w:marTop w:val="0"/>
      <w:marBottom w:val="0"/>
      <w:divBdr>
        <w:top w:val="none" w:sz="0" w:space="0" w:color="auto"/>
        <w:left w:val="none" w:sz="0" w:space="0" w:color="auto"/>
        <w:bottom w:val="none" w:sz="0" w:space="0" w:color="auto"/>
        <w:right w:val="none" w:sz="0" w:space="0" w:color="auto"/>
      </w:divBdr>
    </w:div>
    <w:div w:id="1462267560">
      <w:bodyDiv w:val="1"/>
      <w:marLeft w:val="0"/>
      <w:marRight w:val="0"/>
      <w:marTop w:val="0"/>
      <w:marBottom w:val="0"/>
      <w:divBdr>
        <w:top w:val="none" w:sz="0" w:space="0" w:color="auto"/>
        <w:left w:val="none" w:sz="0" w:space="0" w:color="auto"/>
        <w:bottom w:val="none" w:sz="0" w:space="0" w:color="auto"/>
        <w:right w:val="none" w:sz="0" w:space="0" w:color="auto"/>
      </w:divBdr>
    </w:div>
    <w:div w:id="1591694841">
      <w:bodyDiv w:val="1"/>
      <w:marLeft w:val="0"/>
      <w:marRight w:val="0"/>
      <w:marTop w:val="0"/>
      <w:marBottom w:val="0"/>
      <w:divBdr>
        <w:top w:val="none" w:sz="0" w:space="0" w:color="auto"/>
        <w:left w:val="none" w:sz="0" w:space="0" w:color="auto"/>
        <w:bottom w:val="none" w:sz="0" w:space="0" w:color="auto"/>
        <w:right w:val="none" w:sz="0" w:space="0" w:color="auto"/>
      </w:divBdr>
      <w:divsChild>
        <w:div w:id="1486511073">
          <w:marLeft w:val="0"/>
          <w:marRight w:val="0"/>
          <w:marTop w:val="0"/>
          <w:marBottom w:val="0"/>
          <w:divBdr>
            <w:top w:val="none" w:sz="0" w:space="0" w:color="auto"/>
            <w:left w:val="none" w:sz="0" w:space="0" w:color="auto"/>
            <w:bottom w:val="none" w:sz="0" w:space="0" w:color="auto"/>
            <w:right w:val="none" w:sz="0" w:space="0" w:color="auto"/>
          </w:divBdr>
          <w:divsChild>
            <w:div w:id="2005543135">
              <w:marLeft w:val="0"/>
              <w:marRight w:val="0"/>
              <w:marTop w:val="0"/>
              <w:marBottom w:val="0"/>
              <w:divBdr>
                <w:top w:val="none" w:sz="0" w:space="0" w:color="auto"/>
                <w:left w:val="none" w:sz="0" w:space="0" w:color="auto"/>
                <w:bottom w:val="none" w:sz="0" w:space="0" w:color="auto"/>
                <w:right w:val="none" w:sz="0" w:space="0" w:color="auto"/>
              </w:divBdr>
            </w:div>
            <w:div w:id="678234380">
              <w:marLeft w:val="0"/>
              <w:marRight w:val="0"/>
              <w:marTop w:val="0"/>
              <w:marBottom w:val="0"/>
              <w:divBdr>
                <w:top w:val="none" w:sz="0" w:space="0" w:color="auto"/>
                <w:left w:val="none" w:sz="0" w:space="0" w:color="auto"/>
                <w:bottom w:val="none" w:sz="0" w:space="0" w:color="auto"/>
                <w:right w:val="none" w:sz="0" w:space="0" w:color="auto"/>
              </w:divBdr>
              <w:divsChild>
                <w:div w:id="1456363687">
                  <w:marLeft w:val="0"/>
                  <w:marRight w:val="0"/>
                  <w:marTop w:val="0"/>
                  <w:marBottom w:val="0"/>
                  <w:divBdr>
                    <w:top w:val="none" w:sz="0" w:space="0" w:color="auto"/>
                    <w:left w:val="none" w:sz="0" w:space="0" w:color="auto"/>
                    <w:bottom w:val="none" w:sz="0" w:space="0" w:color="auto"/>
                    <w:right w:val="none" w:sz="0" w:space="0" w:color="auto"/>
                  </w:divBdr>
                  <w:divsChild>
                    <w:div w:id="15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91916">
              <w:marLeft w:val="0"/>
              <w:marRight w:val="0"/>
              <w:marTop w:val="0"/>
              <w:marBottom w:val="0"/>
              <w:divBdr>
                <w:top w:val="none" w:sz="0" w:space="0" w:color="auto"/>
                <w:left w:val="none" w:sz="0" w:space="0" w:color="auto"/>
                <w:bottom w:val="none" w:sz="0" w:space="0" w:color="auto"/>
                <w:right w:val="none" w:sz="0" w:space="0" w:color="auto"/>
              </w:divBdr>
            </w:div>
          </w:divsChild>
        </w:div>
        <w:div w:id="1883786832">
          <w:marLeft w:val="0"/>
          <w:marRight w:val="0"/>
          <w:marTop w:val="0"/>
          <w:marBottom w:val="0"/>
          <w:divBdr>
            <w:top w:val="none" w:sz="0" w:space="0" w:color="auto"/>
            <w:left w:val="none" w:sz="0" w:space="0" w:color="auto"/>
            <w:bottom w:val="none" w:sz="0" w:space="0" w:color="auto"/>
            <w:right w:val="none" w:sz="0" w:space="0" w:color="auto"/>
          </w:divBdr>
          <w:divsChild>
            <w:div w:id="1869709267">
              <w:marLeft w:val="0"/>
              <w:marRight w:val="0"/>
              <w:marTop w:val="0"/>
              <w:marBottom w:val="0"/>
              <w:divBdr>
                <w:top w:val="none" w:sz="0" w:space="0" w:color="auto"/>
                <w:left w:val="none" w:sz="0" w:space="0" w:color="auto"/>
                <w:bottom w:val="none" w:sz="0" w:space="0" w:color="auto"/>
                <w:right w:val="none" w:sz="0" w:space="0" w:color="auto"/>
              </w:divBdr>
            </w:div>
            <w:div w:id="1919246673">
              <w:marLeft w:val="0"/>
              <w:marRight w:val="0"/>
              <w:marTop w:val="0"/>
              <w:marBottom w:val="0"/>
              <w:divBdr>
                <w:top w:val="none" w:sz="0" w:space="0" w:color="auto"/>
                <w:left w:val="none" w:sz="0" w:space="0" w:color="auto"/>
                <w:bottom w:val="none" w:sz="0" w:space="0" w:color="auto"/>
                <w:right w:val="none" w:sz="0" w:space="0" w:color="auto"/>
              </w:divBdr>
              <w:divsChild>
                <w:div w:id="1618104355">
                  <w:marLeft w:val="0"/>
                  <w:marRight w:val="0"/>
                  <w:marTop w:val="0"/>
                  <w:marBottom w:val="0"/>
                  <w:divBdr>
                    <w:top w:val="none" w:sz="0" w:space="0" w:color="auto"/>
                    <w:left w:val="none" w:sz="0" w:space="0" w:color="auto"/>
                    <w:bottom w:val="none" w:sz="0" w:space="0" w:color="auto"/>
                    <w:right w:val="none" w:sz="0" w:space="0" w:color="auto"/>
                  </w:divBdr>
                  <w:divsChild>
                    <w:div w:id="1682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0966">
              <w:marLeft w:val="0"/>
              <w:marRight w:val="0"/>
              <w:marTop w:val="0"/>
              <w:marBottom w:val="0"/>
              <w:divBdr>
                <w:top w:val="none" w:sz="0" w:space="0" w:color="auto"/>
                <w:left w:val="none" w:sz="0" w:space="0" w:color="auto"/>
                <w:bottom w:val="none" w:sz="0" w:space="0" w:color="auto"/>
                <w:right w:val="none" w:sz="0" w:space="0" w:color="auto"/>
              </w:divBdr>
            </w:div>
          </w:divsChild>
        </w:div>
        <w:div w:id="1833060135">
          <w:marLeft w:val="0"/>
          <w:marRight w:val="0"/>
          <w:marTop w:val="0"/>
          <w:marBottom w:val="0"/>
          <w:divBdr>
            <w:top w:val="none" w:sz="0" w:space="0" w:color="auto"/>
            <w:left w:val="none" w:sz="0" w:space="0" w:color="auto"/>
            <w:bottom w:val="none" w:sz="0" w:space="0" w:color="auto"/>
            <w:right w:val="none" w:sz="0" w:space="0" w:color="auto"/>
          </w:divBdr>
          <w:divsChild>
            <w:div w:id="1771464031">
              <w:marLeft w:val="0"/>
              <w:marRight w:val="0"/>
              <w:marTop w:val="0"/>
              <w:marBottom w:val="0"/>
              <w:divBdr>
                <w:top w:val="none" w:sz="0" w:space="0" w:color="auto"/>
                <w:left w:val="none" w:sz="0" w:space="0" w:color="auto"/>
                <w:bottom w:val="none" w:sz="0" w:space="0" w:color="auto"/>
                <w:right w:val="none" w:sz="0" w:space="0" w:color="auto"/>
              </w:divBdr>
            </w:div>
            <w:div w:id="468279494">
              <w:marLeft w:val="0"/>
              <w:marRight w:val="0"/>
              <w:marTop w:val="0"/>
              <w:marBottom w:val="0"/>
              <w:divBdr>
                <w:top w:val="none" w:sz="0" w:space="0" w:color="auto"/>
                <w:left w:val="none" w:sz="0" w:space="0" w:color="auto"/>
                <w:bottom w:val="none" w:sz="0" w:space="0" w:color="auto"/>
                <w:right w:val="none" w:sz="0" w:space="0" w:color="auto"/>
              </w:divBdr>
              <w:divsChild>
                <w:div w:id="998384907">
                  <w:marLeft w:val="0"/>
                  <w:marRight w:val="0"/>
                  <w:marTop w:val="0"/>
                  <w:marBottom w:val="0"/>
                  <w:divBdr>
                    <w:top w:val="none" w:sz="0" w:space="0" w:color="auto"/>
                    <w:left w:val="none" w:sz="0" w:space="0" w:color="auto"/>
                    <w:bottom w:val="none" w:sz="0" w:space="0" w:color="auto"/>
                    <w:right w:val="none" w:sz="0" w:space="0" w:color="auto"/>
                  </w:divBdr>
                  <w:divsChild>
                    <w:div w:id="5391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7233">
              <w:marLeft w:val="0"/>
              <w:marRight w:val="0"/>
              <w:marTop w:val="0"/>
              <w:marBottom w:val="0"/>
              <w:divBdr>
                <w:top w:val="none" w:sz="0" w:space="0" w:color="auto"/>
                <w:left w:val="none" w:sz="0" w:space="0" w:color="auto"/>
                <w:bottom w:val="none" w:sz="0" w:space="0" w:color="auto"/>
                <w:right w:val="none" w:sz="0" w:space="0" w:color="auto"/>
              </w:divBdr>
            </w:div>
          </w:divsChild>
        </w:div>
        <w:div w:id="865404384">
          <w:marLeft w:val="0"/>
          <w:marRight w:val="0"/>
          <w:marTop w:val="0"/>
          <w:marBottom w:val="0"/>
          <w:divBdr>
            <w:top w:val="none" w:sz="0" w:space="0" w:color="auto"/>
            <w:left w:val="none" w:sz="0" w:space="0" w:color="auto"/>
            <w:bottom w:val="none" w:sz="0" w:space="0" w:color="auto"/>
            <w:right w:val="none" w:sz="0" w:space="0" w:color="auto"/>
          </w:divBdr>
          <w:divsChild>
            <w:div w:id="1306396854">
              <w:marLeft w:val="0"/>
              <w:marRight w:val="0"/>
              <w:marTop w:val="0"/>
              <w:marBottom w:val="0"/>
              <w:divBdr>
                <w:top w:val="none" w:sz="0" w:space="0" w:color="auto"/>
                <w:left w:val="none" w:sz="0" w:space="0" w:color="auto"/>
                <w:bottom w:val="none" w:sz="0" w:space="0" w:color="auto"/>
                <w:right w:val="none" w:sz="0" w:space="0" w:color="auto"/>
              </w:divBdr>
            </w:div>
            <w:div w:id="311563089">
              <w:marLeft w:val="0"/>
              <w:marRight w:val="0"/>
              <w:marTop w:val="0"/>
              <w:marBottom w:val="0"/>
              <w:divBdr>
                <w:top w:val="none" w:sz="0" w:space="0" w:color="auto"/>
                <w:left w:val="none" w:sz="0" w:space="0" w:color="auto"/>
                <w:bottom w:val="none" w:sz="0" w:space="0" w:color="auto"/>
                <w:right w:val="none" w:sz="0" w:space="0" w:color="auto"/>
              </w:divBdr>
              <w:divsChild>
                <w:div w:id="1363483984">
                  <w:marLeft w:val="0"/>
                  <w:marRight w:val="0"/>
                  <w:marTop w:val="0"/>
                  <w:marBottom w:val="0"/>
                  <w:divBdr>
                    <w:top w:val="none" w:sz="0" w:space="0" w:color="auto"/>
                    <w:left w:val="none" w:sz="0" w:space="0" w:color="auto"/>
                    <w:bottom w:val="none" w:sz="0" w:space="0" w:color="auto"/>
                    <w:right w:val="none" w:sz="0" w:space="0" w:color="auto"/>
                  </w:divBdr>
                  <w:divsChild>
                    <w:div w:id="8192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647">
              <w:marLeft w:val="0"/>
              <w:marRight w:val="0"/>
              <w:marTop w:val="0"/>
              <w:marBottom w:val="0"/>
              <w:divBdr>
                <w:top w:val="none" w:sz="0" w:space="0" w:color="auto"/>
                <w:left w:val="none" w:sz="0" w:space="0" w:color="auto"/>
                <w:bottom w:val="none" w:sz="0" w:space="0" w:color="auto"/>
                <w:right w:val="none" w:sz="0" w:space="0" w:color="auto"/>
              </w:divBdr>
            </w:div>
          </w:divsChild>
        </w:div>
        <w:div w:id="1112431557">
          <w:marLeft w:val="0"/>
          <w:marRight w:val="0"/>
          <w:marTop w:val="0"/>
          <w:marBottom w:val="0"/>
          <w:divBdr>
            <w:top w:val="none" w:sz="0" w:space="0" w:color="auto"/>
            <w:left w:val="none" w:sz="0" w:space="0" w:color="auto"/>
            <w:bottom w:val="none" w:sz="0" w:space="0" w:color="auto"/>
            <w:right w:val="none" w:sz="0" w:space="0" w:color="auto"/>
          </w:divBdr>
          <w:divsChild>
            <w:div w:id="739788390">
              <w:marLeft w:val="0"/>
              <w:marRight w:val="0"/>
              <w:marTop w:val="0"/>
              <w:marBottom w:val="0"/>
              <w:divBdr>
                <w:top w:val="none" w:sz="0" w:space="0" w:color="auto"/>
                <w:left w:val="none" w:sz="0" w:space="0" w:color="auto"/>
                <w:bottom w:val="none" w:sz="0" w:space="0" w:color="auto"/>
                <w:right w:val="none" w:sz="0" w:space="0" w:color="auto"/>
              </w:divBdr>
            </w:div>
            <w:div w:id="1701272173">
              <w:marLeft w:val="0"/>
              <w:marRight w:val="0"/>
              <w:marTop w:val="0"/>
              <w:marBottom w:val="0"/>
              <w:divBdr>
                <w:top w:val="none" w:sz="0" w:space="0" w:color="auto"/>
                <w:left w:val="none" w:sz="0" w:space="0" w:color="auto"/>
                <w:bottom w:val="none" w:sz="0" w:space="0" w:color="auto"/>
                <w:right w:val="none" w:sz="0" w:space="0" w:color="auto"/>
              </w:divBdr>
              <w:divsChild>
                <w:div w:id="2093237766">
                  <w:marLeft w:val="0"/>
                  <w:marRight w:val="0"/>
                  <w:marTop w:val="0"/>
                  <w:marBottom w:val="0"/>
                  <w:divBdr>
                    <w:top w:val="none" w:sz="0" w:space="0" w:color="auto"/>
                    <w:left w:val="none" w:sz="0" w:space="0" w:color="auto"/>
                    <w:bottom w:val="none" w:sz="0" w:space="0" w:color="auto"/>
                    <w:right w:val="none" w:sz="0" w:space="0" w:color="auto"/>
                  </w:divBdr>
                  <w:divsChild>
                    <w:div w:id="14836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5953">
              <w:marLeft w:val="0"/>
              <w:marRight w:val="0"/>
              <w:marTop w:val="0"/>
              <w:marBottom w:val="0"/>
              <w:divBdr>
                <w:top w:val="none" w:sz="0" w:space="0" w:color="auto"/>
                <w:left w:val="none" w:sz="0" w:space="0" w:color="auto"/>
                <w:bottom w:val="none" w:sz="0" w:space="0" w:color="auto"/>
                <w:right w:val="none" w:sz="0" w:space="0" w:color="auto"/>
              </w:divBdr>
            </w:div>
          </w:divsChild>
        </w:div>
        <w:div w:id="115418477">
          <w:marLeft w:val="0"/>
          <w:marRight w:val="0"/>
          <w:marTop w:val="0"/>
          <w:marBottom w:val="0"/>
          <w:divBdr>
            <w:top w:val="none" w:sz="0" w:space="0" w:color="auto"/>
            <w:left w:val="none" w:sz="0" w:space="0" w:color="auto"/>
            <w:bottom w:val="none" w:sz="0" w:space="0" w:color="auto"/>
            <w:right w:val="none" w:sz="0" w:space="0" w:color="auto"/>
          </w:divBdr>
          <w:divsChild>
            <w:div w:id="535047356">
              <w:marLeft w:val="0"/>
              <w:marRight w:val="0"/>
              <w:marTop w:val="0"/>
              <w:marBottom w:val="0"/>
              <w:divBdr>
                <w:top w:val="none" w:sz="0" w:space="0" w:color="auto"/>
                <w:left w:val="none" w:sz="0" w:space="0" w:color="auto"/>
                <w:bottom w:val="none" w:sz="0" w:space="0" w:color="auto"/>
                <w:right w:val="none" w:sz="0" w:space="0" w:color="auto"/>
              </w:divBdr>
            </w:div>
            <w:div w:id="390925150">
              <w:marLeft w:val="0"/>
              <w:marRight w:val="0"/>
              <w:marTop w:val="0"/>
              <w:marBottom w:val="0"/>
              <w:divBdr>
                <w:top w:val="none" w:sz="0" w:space="0" w:color="auto"/>
                <w:left w:val="none" w:sz="0" w:space="0" w:color="auto"/>
                <w:bottom w:val="none" w:sz="0" w:space="0" w:color="auto"/>
                <w:right w:val="none" w:sz="0" w:space="0" w:color="auto"/>
              </w:divBdr>
              <w:divsChild>
                <w:div w:id="749354152">
                  <w:marLeft w:val="0"/>
                  <w:marRight w:val="0"/>
                  <w:marTop w:val="0"/>
                  <w:marBottom w:val="0"/>
                  <w:divBdr>
                    <w:top w:val="none" w:sz="0" w:space="0" w:color="auto"/>
                    <w:left w:val="none" w:sz="0" w:space="0" w:color="auto"/>
                    <w:bottom w:val="none" w:sz="0" w:space="0" w:color="auto"/>
                    <w:right w:val="none" w:sz="0" w:space="0" w:color="auto"/>
                  </w:divBdr>
                  <w:divsChild>
                    <w:div w:id="817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36">
      <w:bodyDiv w:val="1"/>
      <w:marLeft w:val="0"/>
      <w:marRight w:val="0"/>
      <w:marTop w:val="0"/>
      <w:marBottom w:val="0"/>
      <w:divBdr>
        <w:top w:val="none" w:sz="0" w:space="0" w:color="auto"/>
        <w:left w:val="none" w:sz="0" w:space="0" w:color="auto"/>
        <w:bottom w:val="none" w:sz="0" w:space="0" w:color="auto"/>
        <w:right w:val="none" w:sz="0" w:space="0" w:color="auto"/>
      </w:divBdr>
    </w:div>
    <w:div w:id="1914582858">
      <w:bodyDiv w:val="1"/>
      <w:marLeft w:val="0"/>
      <w:marRight w:val="0"/>
      <w:marTop w:val="0"/>
      <w:marBottom w:val="0"/>
      <w:divBdr>
        <w:top w:val="none" w:sz="0" w:space="0" w:color="auto"/>
        <w:left w:val="none" w:sz="0" w:space="0" w:color="auto"/>
        <w:bottom w:val="none" w:sz="0" w:space="0" w:color="auto"/>
        <w:right w:val="none" w:sz="0" w:space="0" w:color="auto"/>
      </w:divBdr>
    </w:div>
    <w:div w:id="1939368240">
      <w:bodyDiv w:val="1"/>
      <w:marLeft w:val="0"/>
      <w:marRight w:val="0"/>
      <w:marTop w:val="0"/>
      <w:marBottom w:val="0"/>
      <w:divBdr>
        <w:top w:val="none" w:sz="0" w:space="0" w:color="auto"/>
        <w:left w:val="none" w:sz="0" w:space="0" w:color="auto"/>
        <w:bottom w:val="none" w:sz="0" w:space="0" w:color="auto"/>
        <w:right w:val="none" w:sz="0" w:space="0" w:color="auto"/>
      </w:divBdr>
      <w:divsChild>
        <w:div w:id="534006792">
          <w:marLeft w:val="0"/>
          <w:marRight w:val="0"/>
          <w:marTop w:val="0"/>
          <w:marBottom w:val="0"/>
          <w:divBdr>
            <w:top w:val="none" w:sz="0" w:space="0" w:color="auto"/>
            <w:left w:val="none" w:sz="0" w:space="0" w:color="auto"/>
            <w:bottom w:val="none" w:sz="0" w:space="0" w:color="auto"/>
            <w:right w:val="none" w:sz="0" w:space="0" w:color="auto"/>
          </w:divBdr>
          <w:divsChild>
            <w:div w:id="3860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3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ront-end-world/mern-stack-frontend-system-design-ac582521c82f?utm_source=chatgpt.com" TargetMode="External"/><Relationship Id="rId13" Type="http://schemas.openxmlformats.org/officeDocument/2006/relationships/hyperlink" Target="https://www.reddit.com/r/reactjs/comments/1g8pdeg/whats_the_best_way_to_host_a_full_stack_web_app/?utm_source=chatgpt.co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medium.com/front-end-world/mern-stack-frontend-system-design-ac582521c82f?utm_source=chatgpt.com" TargetMode="External"/><Relationship Id="rId12" Type="http://schemas.openxmlformats.org/officeDocument/2006/relationships/hyperlink" Target="https://techifysolutions.com/blog/building-modern-web-apps/?utm_source=chatgpt.com"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fi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pulse/best-practices-react-nodejs-api-mongodb-thomas-jay?utm_source=chatgpt.com"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s://techifysolutions.com/blog/building-modern-web-apps/?utm_source=chatgpt.com" TargetMode="Externa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hyperlink" Target="https://arxiv.org/abs/2504.03884?utm_source=chatgpt.com" TargetMode="External"/><Relationship Id="rId14" Type="http://schemas.openxmlformats.org/officeDocument/2006/relationships/image" Target="media/image1.jf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9CC32-764A-440D-9AA8-73037DA33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24</Pages>
  <Words>2812</Words>
  <Characters>16032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pavan kumar</cp:lastModifiedBy>
  <cp:revision>3</cp:revision>
  <dcterms:created xsi:type="dcterms:W3CDTF">2025-06-27T10:32:00Z</dcterms:created>
  <dcterms:modified xsi:type="dcterms:W3CDTF">2025-06-27T14:43:00Z</dcterms:modified>
</cp:coreProperties>
</file>